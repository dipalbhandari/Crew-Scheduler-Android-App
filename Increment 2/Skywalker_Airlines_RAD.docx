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CF4F619" w14:textId="77777777" w:rsidR="003312ED" w:rsidRDefault="00766C39">
      <w:pPr>
        <w:pStyle w:val="Title"/>
      </w:pPr>
      <w:r>
        <w:t>Skywalker Airlines</w:t>
      </w:r>
      <w:r w:rsidR="00C92C41">
        <w:br/>
      </w:r>
      <w:r>
        <w:t>A</w:t>
      </w:r>
      <w:r w:rsidR="002D1B80">
        <w:t>irline crew scheduler</w:t>
      </w:r>
    </w:p>
    <w:p w14:paraId="1C91EF95" w14:textId="77777777" w:rsidR="003312ED" w:rsidRDefault="002D1B80">
      <w:pPr>
        <w:pStyle w:val="Subtitle"/>
      </w:pPr>
      <w:r>
        <w:t>Requirements Analysis Document</w:t>
      </w:r>
    </w:p>
    <w:p w14:paraId="25A0DA15" w14:textId="77777777" w:rsidR="00434C19" w:rsidRDefault="00434C19" w:rsidP="00434C19"/>
    <w:p w14:paraId="26DB1EE3" w14:textId="77777777" w:rsidR="00434C19" w:rsidRPr="00434C19" w:rsidRDefault="00434C19" w:rsidP="00434C19">
      <w:pPr>
        <w:rPr>
          <w:b/>
          <w:color w:val="1F4E79" w:themeColor="accent1" w:themeShade="80"/>
        </w:rPr>
      </w:pPr>
      <w:r w:rsidRPr="00434C19">
        <w:rPr>
          <w:b/>
          <w:color w:val="1F4E79" w:themeColor="accent1" w:themeShade="80"/>
        </w:rPr>
        <w:t xml:space="preserve">Team 08 </w:t>
      </w:r>
    </w:p>
    <w:p w14:paraId="3F3CBA57"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Rahul Prajapati</w:t>
      </w:r>
    </w:p>
    <w:p w14:paraId="17C56736"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Dipal Bhandari</w:t>
      </w:r>
    </w:p>
    <w:p w14:paraId="0B1540A9"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Aniruddh Saxena</w:t>
      </w:r>
    </w:p>
    <w:p w14:paraId="495E5628"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Shivani Tamkiya</w:t>
      </w:r>
    </w:p>
    <w:p w14:paraId="431C104D" w14:textId="77777777" w:rsidR="00434C19" w:rsidRPr="00434C19" w:rsidRDefault="00434C19" w:rsidP="00434C19">
      <w:pPr>
        <w:pStyle w:val="NormalWeb"/>
        <w:spacing w:before="0" w:beforeAutospacing="0" w:after="0" w:afterAutospacing="0"/>
        <w:jc w:val="right"/>
        <w:rPr>
          <w:color w:val="2E74B5" w:themeColor="accent1" w:themeShade="BF"/>
        </w:rPr>
      </w:pPr>
      <w:r w:rsidRPr="00434C19">
        <w:rPr>
          <w:rFonts w:ascii="Arial" w:hAnsi="Arial" w:cs="Arial"/>
          <w:color w:val="2E74B5" w:themeColor="accent1" w:themeShade="BF"/>
          <w:sz w:val="22"/>
          <w:szCs w:val="22"/>
        </w:rPr>
        <w:t>Alexis Saltzman</w:t>
      </w:r>
    </w:p>
    <w:p w14:paraId="26AA36A9" w14:textId="77777777" w:rsidR="00434C19" w:rsidRDefault="00434C19" w:rsidP="00434C19">
      <w:pPr>
        <w:rPr>
          <w:rFonts w:eastAsia="Times New Roman"/>
        </w:rPr>
      </w:pPr>
    </w:p>
    <w:p w14:paraId="6AFFBF51" w14:textId="77777777" w:rsidR="00434C19" w:rsidRPr="00434C19" w:rsidRDefault="00434C19" w:rsidP="00434C19"/>
    <w:p w14:paraId="705B8307" w14:textId="77777777" w:rsidR="003312ED" w:rsidRDefault="002D1B80">
      <w:pPr>
        <w:pStyle w:val="Heading1"/>
      </w:pPr>
      <w:r>
        <w:t>Introduction</w:t>
      </w:r>
    </w:p>
    <w:p w14:paraId="01BEA672" w14:textId="77777777" w:rsidR="003312ED" w:rsidRDefault="002D1B80">
      <w:pPr>
        <w:pStyle w:val="Heading2"/>
      </w:pPr>
      <w:r>
        <w:t>Purpose</w:t>
      </w:r>
    </w:p>
    <w:tbl>
      <w:tblPr>
        <w:tblStyle w:val="TipTable"/>
        <w:tblW w:w="5000" w:type="pct"/>
        <w:tblLook w:val="04A0" w:firstRow="1" w:lastRow="0" w:firstColumn="1" w:lastColumn="0" w:noHBand="0" w:noVBand="1"/>
        <w:tblDescription w:val="Layout table"/>
      </w:tblPr>
      <w:tblGrid>
        <w:gridCol w:w="577"/>
        <w:gridCol w:w="8783"/>
      </w:tblGrid>
      <w:tr w:rsidR="005D4DC9" w14:paraId="75968C66"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0A04237B" w14:textId="77777777" w:rsidR="005D4DC9" w:rsidRDefault="005D4DC9" w:rsidP="007664E8">
            <w:r>
              <w:rPr>
                <w:noProof/>
              </w:rPr>
              <mc:AlternateContent>
                <mc:Choice Requires="wpg">
                  <w:drawing>
                    <wp:inline distT="0" distB="0" distL="0" distR="0" wp14:anchorId="70D468D3" wp14:editId="1FC654B9">
                      <wp:extent cx="141605" cy="141605"/>
                      <wp:effectExtent l="0" t="0" r="0" b="0"/>
                      <wp:docPr id="1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0" name="Rectangle 2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21" name="Freeform 2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0C14DBD3"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xVsjq60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">
                      <v:rect id="Rectangle 2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" fillcolor="#2e74b5 [2404]" stroked="f" strokeweight="0"/>
                      <v:shape id="Freeform 2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4NxxQAA&#10;ANsAAAAPAAAAZHJzL2Rvd25yZXYueG1sRI9Ba8JAFITvQv/D8gq96SY5VEmzCaVQ0EOpVXt/Zp9J&#10;NPs2zW5j6q93C4LHYWa+YbJiNK0YqHeNZQXxLAJBXFrdcKVgt32fLkA4j6yxtUwK/shBkT9MMky1&#10;PfMXDRtfiQBhl6KC2vsuldKVNRl0M9sRB+9ge4M+yL6SusdzgJtWJlH0LA02HBZq7OitpvK0+TUK&#10;Pvf2eNn+rKv2e9XtrP4o5+v5Qqmnx/H1BYSn0d/Dt/ZSK0hi+P8SfoDMr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Nv7g3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465D762" w14:textId="184E9224" w:rsidR="003237C6" w:rsidRDefault="003237C6" w:rsidP="003237C6">
            <w:pPr>
              <w:cnfStyle w:val="000000000000" w:firstRow="0" w:lastRow="0" w:firstColumn="0" w:lastColumn="0" w:oddVBand="0" w:evenVBand="0" w:oddHBand="0" w:evenHBand="0" w:firstRowFirstColumn="0" w:firstRowLastColumn="0" w:lastRowFirstColumn="0" w:lastRowLastColumn="0"/>
              <w:rPr>
                <w:rFonts w:eastAsia="Times New Roman"/>
              </w:rPr>
            </w:pPr>
            <w:r>
              <w:rPr>
                <w:rFonts w:ascii="Arial" w:eastAsia="Times New Roman" w:hAnsi="Arial" w:cs="Arial"/>
                <w:color w:val="000000"/>
                <w:sz w:val="22"/>
                <w:szCs w:val="22"/>
              </w:rPr>
              <w:t>The purpose of this software is to provide Cornhusker Airlines with scheduling software, allowing the airline crew administrator to schedule staff and airplanes for flights, the crew to search for the schedules, and the public to search for flight takeoff and landing times.</w:t>
            </w:r>
          </w:p>
          <w:p w14:paraId="1E426E84" w14:textId="3BB13517"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2B952C14" w14:textId="77777777" w:rsidR="003312ED" w:rsidRDefault="003312ED"/>
    <w:p w14:paraId="14C8BB08" w14:textId="77777777" w:rsidR="003312ED" w:rsidRDefault="00F70F3A">
      <w:pPr>
        <w:pStyle w:val="Heading2"/>
      </w:pPr>
      <w:sdt>
        <w:sdtPr>
          <w:alias w:val="Project Scope:"/>
          <w:tag w:val="Project Scope:"/>
          <w:id w:val="-1612591818"/>
          <w:placeholder>
            <w:docPart w:val="FCCEA011CE3E5943BC75DD633EB4C607"/>
          </w:placeholder>
          <w:temporary/>
          <w:showingPlcHdr/>
          <w15:appearance w15:val="hidden"/>
        </w:sdtPr>
        <w:sdtEndPr/>
        <w:sdtContent>
          <w:r w:rsidR="001A728E">
            <w:t>Project Scope</w:t>
          </w:r>
        </w:sdtContent>
      </w:sdt>
    </w:p>
    <w:tbl>
      <w:tblPr>
        <w:tblStyle w:val="TipTable"/>
        <w:tblW w:w="5000" w:type="pct"/>
        <w:tblLook w:val="04A0" w:firstRow="1" w:lastRow="0" w:firstColumn="1" w:lastColumn="0" w:noHBand="0" w:noVBand="1"/>
        <w:tblDescription w:val="Layout table"/>
      </w:tblPr>
      <w:tblGrid>
        <w:gridCol w:w="223"/>
        <w:gridCol w:w="9137"/>
      </w:tblGrid>
      <w:tr w:rsidR="00AD03A6" w14:paraId="121A76A5" w14:textId="77777777" w:rsidTr="00AD03A6">
        <w:tc>
          <w:tcPr>
            <w:cnfStyle w:val="001000000000" w:firstRow="0" w:lastRow="0" w:firstColumn="1" w:lastColumn="0" w:oddVBand="0" w:evenVBand="0" w:oddHBand="0" w:evenHBand="0" w:firstRowFirstColumn="0" w:firstRowLastColumn="0" w:lastRowFirstColumn="0" w:lastRowLastColumn="0"/>
            <w:tcW w:w="119" w:type="pct"/>
          </w:tcPr>
          <w:p w14:paraId="73BBEB7C" w14:textId="77777777" w:rsidR="005D4DC9" w:rsidRDefault="005D4DC9" w:rsidP="007664E8">
            <w:r>
              <w:rPr>
                <w:noProof/>
              </w:rPr>
              <mc:AlternateContent>
                <mc:Choice Requires="wpg">
                  <w:drawing>
                    <wp:inline distT="0" distB="0" distL="0" distR="0" wp14:anchorId="16AD109B" wp14:editId="0862C428">
                      <wp:extent cx="141605" cy="141605"/>
                      <wp:effectExtent l="0" t="0" r="0" b="0"/>
                      <wp:docPr id="35"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36" name="Rectangle 36"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7" name="Freeform 37"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77A4088E"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vgSPY6s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vgSPY6sIAACVKAAADgAAAAAAAAAAAAAAAAAsAgAA&#10;ZHJzL2Uyb0RvYy54bWxQSwECLQAUAAYACAAAACEABeIMPdkAAAADAQAADwAAAAAAAAAAAAAAAAAD&#10;CwAAZHJzL2Rvd25yZXYueG1sUEsFBgAAAAAEAAQA8wAAAAkMAAAAAA==&#10;">
                      <v:rect id="Rectangle 36"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zyqHVwgAA&#10;ANsAAAAPAAAAZHJzL2Rvd25yZXYueG1sRI9Bi8IwFITvgv8hPGFvmuqKSjWKCIKwsLhVD94ezbMt&#10;Ni+hibX77zeCsMdhZr5hVpvO1KKlxleWFYxHCQji3OqKCwXn0364AOEDssbaMin4JQ+bdb+3wlTb&#10;J/9Qm4VCRAj7FBWUIbhUSp+XZNCPrCOO3s02BkOUTSF1g88IN7WcJMlMGqw4LpToaFdSfs8eRsEX&#10;fvMZ21slF/PjJHFUX6fuotTHoNsuQQTqwn/43T5oBZ8zeH2JP0Cu/wA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HPKodXCAAAA2wAAAA8AAAAAAAAAAAAAAAAAlwIAAGRycy9kb3du&#10;cmV2LnhtbFBLBQYAAAAABAAEAPUAAACGAwAAAAA=&#10;" fillcolor="#2e74b5 [2404]" stroked="f" strokeweight="0"/>
                      <v:shape id="Freeform 37"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hyhDwwAA&#10;ANsAAAAPAAAAZHJzL2Rvd25yZXYueG1sRI9Pi8IwFMTvC36H8ARva6oLVrpGWQTBPYj/72+bZ1u3&#10;ealN1OqnN4LgcZiZ3zCjSWNKcaHaFZYV9LoRCOLU6oIzBbvt7HMIwnlkjaVlUnAjB5Nx62OEibZX&#10;XtNl4zMRIOwSVJB7XyVSujQng65rK+LgHWxt0AdZZ1LXeA1wU8p+FA2kwYLDQo4VTXNK/zdno2D5&#10;Z4/37WmVlfvfamf1Io1X8VCpTrv5+QbhqfHv8Ks91wq+Ynh+CT9Ajh8A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C+hyhD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881" w:type="pct"/>
          </w:tcPr>
          <w:p w14:paraId="39943926" w14:textId="7B3E9C39"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The crew manager will be able to input and remove information to facilitate the flight and corresponding crew schedules from CHA to three nearby airports: Iowa City, Iowa; Evanston, Illinois; and West Lafayette, Indiana. </w:t>
            </w:r>
            <w:r w:rsidR="0027059F" w:rsidRPr="00C005BC">
              <w:rPr>
                <w:rFonts w:ascii="Arial" w:hAnsi="Arial" w:cs="Arial"/>
                <w:color w:val="FF0000"/>
                <w:sz w:val="22"/>
                <w:szCs w:val="22"/>
              </w:rPr>
              <w:t>There</w:t>
            </w:r>
            <w:r w:rsidR="00C005BC" w:rsidRPr="00C005BC">
              <w:rPr>
                <w:rFonts w:ascii="Arial" w:hAnsi="Arial" w:cs="Arial"/>
                <w:color w:val="FF0000"/>
                <w:sz w:val="22"/>
                <w:szCs w:val="22"/>
              </w:rPr>
              <w:t xml:space="preserve"> are three crew positions: The Captain, First Officer</w:t>
            </w:r>
            <w:r w:rsidR="0027059F" w:rsidRPr="00C005BC">
              <w:rPr>
                <w:rFonts w:ascii="Arial" w:hAnsi="Arial" w:cs="Arial"/>
                <w:color w:val="FF0000"/>
                <w:sz w:val="22"/>
                <w:szCs w:val="22"/>
              </w:rPr>
              <w:t>, and Flight Attendant. Each flight has a Captain, a First Officer and on</w:t>
            </w:r>
            <w:r w:rsidR="00C005BC" w:rsidRPr="00C005BC">
              <w:rPr>
                <w:rFonts w:ascii="Arial" w:hAnsi="Arial" w:cs="Arial"/>
                <w:color w:val="FF0000"/>
                <w:sz w:val="22"/>
                <w:szCs w:val="22"/>
              </w:rPr>
              <w:t>e Flight attendant for every 50 passengers.</w:t>
            </w:r>
            <w:r w:rsidR="00C005BC">
              <w:rPr>
                <w:rFonts w:ascii="Arial" w:hAnsi="Arial" w:cs="Arial"/>
                <w:color w:val="000000"/>
                <w:sz w:val="22"/>
                <w:szCs w:val="22"/>
              </w:rPr>
              <w:t xml:space="preserve"> </w:t>
            </w:r>
            <w:r>
              <w:rPr>
                <w:rFonts w:ascii="Arial" w:hAnsi="Arial" w:cs="Arial"/>
                <w:color w:val="000000"/>
                <w:sz w:val="22"/>
                <w:szCs w:val="22"/>
              </w:rPr>
              <w:t>Additionally, the crew will be able to search the schedules for information on flights and working time. The system needs to have backup</w:t>
            </w:r>
            <w:r w:rsidR="00C005BC">
              <w:rPr>
                <w:rFonts w:ascii="Arial" w:hAnsi="Arial" w:cs="Arial"/>
                <w:color w:val="000000"/>
                <w:sz w:val="22"/>
                <w:szCs w:val="22"/>
              </w:rPr>
              <w:t xml:space="preserve"> and restore capabilities. Also</w:t>
            </w:r>
            <w:r>
              <w:rPr>
                <w:rFonts w:ascii="Arial" w:hAnsi="Arial" w:cs="Arial"/>
                <w:color w:val="000000"/>
                <w:sz w:val="22"/>
                <w:szCs w:val="22"/>
              </w:rPr>
              <w:t xml:space="preserve">, the guest user will be able to search the flight and track them. </w:t>
            </w:r>
          </w:p>
          <w:p w14:paraId="06613555"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0B45DC20" w14:textId="7CAF6598" w:rsidR="005D4DC9" w:rsidRDefault="005D4DC9" w:rsidP="00AD03A6">
            <w:pPr>
              <w:pStyle w:val="TipText"/>
              <w:cnfStyle w:val="000000000000" w:firstRow="0" w:lastRow="0" w:firstColumn="0" w:lastColumn="0" w:oddVBand="0" w:evenVBand="0" w:oddHBand="0" w:evenHBand="0" w:firstRowFirstColumn="0" w:firstRowLastColumn="0" w:lastRowFirstColumn="0" w:lastRowLastColumn="0"/>
            </w:pPr>
          </w:p>
        </w:tc>
      </w:tr>
    </w:tbl>
    <w:p w14:paraId="1C464234" w14:textId="77777777" w:rsidR="003312ED" w:rsidRDefault="003312ED"/>
    <w:p w14:paraId="4E668973" w14:textId="77777777" w:rsidR="003312ED" w:rsidRDefault="002D1B80">
      <w:pPr>
        <w:pStyle w:val="Heading2"/>
      </w:pPr>
      <w:r>
        <w:t>Objective and Success Criteria</w:t>
      </w:r>
    </w:p>
    <w:tbl>
      <w:tblPr>
        <w:tblStyle w:val="TipTable"/>
        <w:tblW w:w="5000" w:type="pct"/>
        <w:tblLook w:val="04A0" w:firstRow="1" w:lastRow="0" w:firstColumn="1" w:lastColumn="0" w:noHBand="0" w:noVBand="1"/>
        <w:tblDescription w:val="Layout table"/>
      </w:tblPr>
      <w:tblGrid>
        <w:gridCol w:w="577"/>
        <w:gridCol w:w="8783"/>
      </w:tblGrid>
      <w:tr w:rsidR="005D4DC9" w14:paraId="79A873AA"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EB3E255" w14:textId="77777777" w:rsidR="005D4DC9" w:rsidRDefault="005D4DC9" w:rsidP="007664E8">
            <w:r>
              <w:rPr>
                <w:noProof/>
              </w:rPr>
              <mc:AlternateContent>
                <mc:Choice Requires="wpg">
                  <w:drawing>
                    <wp:inline distT="0" distB="0" distL="0" distR="0" wp14:anchorId="500BEEB3" wp14:editId="74D11D65">
                      <wp:extent cx="141605" cy="141605"/>
                      <wp:effectExtent l="0" t="0" r="0" b="0"/>
                      <wp:docPr id="1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17" name="Rectangle 1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18" name="Freeform 1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4D2A6F1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Nu+ofCpCAAAlSgAAA4AAAAAAAAAAAAAAAAALAIAAGRy&#10;cy9lMm9Eb2MueG1sUEsBAi0AFAAGAAgAAAAhAAXiDD3ZAAAAAwEAAA8AAAAAAAAAAAAAAAAAAQsA&#10;AGRycy9kb3ducmV2LnhtbFBLBQYAAAAABAAEAPMAAAAHDAAAAAA=&#10;">
                      <v:rect id="Rectangle 1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" fillcolor="#2e74b5 [2404]" stroked="f" strokeweight="0"/>
                      <v:shape id="Freeform 1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65FEC3BF" w14:textId="5B92D8F5" w:rsidR="005D4DC9" w:rsidRPr="00EC275E" w:rsidRDefault="00AD03A6" w:rsidP="00EC275E">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rPr>
                <w:rFonts w:ascii="Arial" w:hAnsi="Arial" w:cs="Arial"/>
                <w:color w:val="000000"/>
                <w:sz w:val="22"/>
                <w:szCs w:val="22"/>
              </w:rPr>
            </w:pPr>
            <w:r>
              <w:rPr>
                <w:rFonts w:ascii="Arial" w:hAnsi="Arial" w:cs="Arial"/>
                <w:color w:val="000000"/>
                <w:sz w:val="22"/>
                <w:szCs w:val="22"/>
              </w:rPr>
              <w:t>There are two types of aircraft at CHA and 3 types of crew members. The scheduler needs to keep track of each flight and its takeoff and landing times as well as  staff and their working hours. The software will have input for all flights  then generates flight numbers. The software will be considered successful when it can have this information input, update the information, retrieve the information, and backup and restore the information.</w:t>
            </w:r>
          </w:p>
        </w:tc>
      </w:tr>
    </w:tbl>
    <w:p w14:paraId="22C2C1A7" w14:textId="2513C195" w:rsidR="003312ED" w:rsidRDefault="003312ED" w:rsidP="005C042D">
      <w:pPr>
        <w:pStyle w:val="ListBullet"/>
        <w:numPr>
          <w:ilvl w:val="0"/>
          <w:numId w:val="0"/>
        </w:numPr>
      </w:pPr>
    </w:p>
    <w:p w14:paraId="248BDE57" w14:textId="77777777" w:rsidR="003312ED" w:rsidRDefault="002D1B80">
      <w:pPr>
        <w:pStyle w:val="Heading2"/>
      </w:pPr>
      <w:r>
        <w:t xml:space="preserve">Definitions, Acronyms, and Abbreviation </w:t>
      </w:r>
    </w:p>
    <w:tbl>
      <w:tblPr>
        <w:tblStyle w:val="TipTable"/>
        <w:tblW w:w="5000" w:type="pct"/>
        <w:tblLook w:val="04A0" w:firstRow="1" w:lastRow="0" w:firstColumn="1" w:lastColumn="0" w:noHBand="0" w:noVBand="1"/>
        <w:tblDescription w:val="Layout table"/>
      </w:tblPr>
      <w:tblGrid>
        <w:gridCol w:w="577"/>
        <w:gridCol w:w="8783"/>
      </w:tblGrid>
      <w:tr w:rsidR="005D4DC9" w14:paraId="191A6ACB"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24DD6BB3" w14:textId="77777777" w:rsidR="005D4DC9" w:rsidRDefault="005D4DC9" w:rsidP="007664E8">
            <w:r>
              <w:rPr>
                <w:noProof/>
              </w:rPr>
              <mc:AlternateContent>
                <mc:Choice Requires="wpg">
                  <w:drawing>
                    <wp:inline distT="0" distB="0" distL="0" distR="0" wp14:anchorId="156199C4" wp14:editId="5C54A13C">
                      <wp:extent cx="141605" cy="141605"/>
                      <wp:effectExtent l="0" t="0" r="0" b="0"/>
                      <wp:docPr id="56"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57" name="Rectangle 57"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58" name="Freeform 58"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36590D4C"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">
                      <v:rect id="Rectangle 57"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DBWeHuwgAA&#10;ANsAAAAPAAAAZHJzL2Rvd25yZXYueG1sRI9Bi8IwFITvgv8hPMGbpoq7SjWKCIIgLLtd9+Dt0Tzb&#10;YvMSmljrvzcLgsdhZr5hVpvO1KKlxleWFUzGCQji3OqKCwWn3/1oAcIHZI21ZVLwIA+bdb+3wlTb&#10;O/9Qm4VCRAj7FBWUIbhUSp+XZNCPrSOO3sU2BkOUTSF1g/cIN7WcJsmnNFhxXCjR0a6k/JrdjIIj&#10;fvEJ20slF/PvaeKoPs/cn1LDQbddggjUhXf41T5oBR9z+P8Sf4BcPwE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MFZ4e7CAAAA2wAAAA8AAAAAAAAAAAAAAAAAlwIAAGRycy9kb3du&#10;cmV2LnhtbFBLBQYAAAAABAAEAPUAAACGAwAAAAA=&#10;" fillcolor="#2e74b5 [2404]" stroked="f" strokeweight="0"/>
                      <v:shape id="Freeform 58"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ASx1mRwgAA&#10;ANsAAAAPAAAAZHJzL2Rvd25yZXYueG1sRE9Na8JAEL0X+h+WKXirmxY0IboJpVDQg5iqvU+zYxLN&#10;zqbZ1aT99d2D4PHxvpf5aFpxpd41lhW8TCMQxKXVDVcKDvuP5wSE88gaW8uk4Jcc5NnjwxJTbQf+&#10;pOvOVyKEsEtRQe19l0rpypoMuqntiAN3tL1BH2BfSd3jEMJNK1+jaC4NNhwaauzovabyvLsYBdtv&#10;e/rb/xRV+7XuDlZvyriIE6UmT+PbAoSn0d/FN/dKK5iFseFL+AEy+wc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BLHWZHCAAAA2wAAAA8AAAAAAAAAAAAAAAAAlwIAAGRycy9kb3du&#10;cmV2LnhtbFBLBQYAAAAABAAEAPUAAACGAw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7566BD61" w14:textId="3AB8D78D"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CHA - Cornhusker Airways</w:t>
            </w:r>
          </w:p>
          <w:p w14:paraId="017C3524"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Captain - Qualified pilot for a particular aircraft</w:t>
            </w:r>
          </w:p>
          <w:p w14:paraId="150F6625"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First Officer - Qualified pilot or co-pilot for a particular aircraft</w:t>
            </w:r>
          </w:p>
          <w:p w14:paraId="0ACE5889"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Flight Attendant - Crew member responsible for the safety of the passengers in the main cabin for the duration of a flight.</w:t>
            </w:r>
          </w:p>
          <w:p w14:paraId="29273C80"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GBR-10 - Type of aircraft, capacity 45 passengers</w:t>
            </w:r>
          </w:p>
          <w:p w14:paraId="6148C996" w14:textId="77777777"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NU-150 - Type of aircraft, capacity 75 passengers </w:t>
            </w:r>
          </w:p>
          <w:p w14:paraId="406A61D6"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5D797F6D" w14:textId="00B8559B" w:rsidR="005D4DC9" w:rsidRDefault="005D4DC9" w:rsidP="008D5E06">
            <w:pPr>
              <w:pStyle w:val="TipText"/>
              <w:cnfStyle w:val="000000000000" w:firstRow="0" w:lastRow="0" w:firstColumn="0" w:lastColumn="0" w:oddVBand="0" w:evenVBand="0" w:oddHBand="0" w:evenHBand="0" w:firstRowFirstColumn="0" w:firstRowLastColumn="0" w:lastRowFirstColumn="0" w:lastRowLastColumn="0"/>
            </w:pPr>
          </w:p>
        </w:tc>
      </w:tr>
    </w:tbl>
    <w:p w14:paraId="257F9A55" w14:textId="77777777" w:rsidR="003312ED" w:rsidRDefault="003312ED"/>
    <w:p w14:paraId="2B506547" w14:textId="77777777" w:rsidR="003312ED" w:rsidRDefault="00CB0B82">
      <w:pPr>
        <w:pStyle w:val="Heading2"/>
      </w:pPr>
      <w:r>
        <w:t>References</w:t>
      </w:r>
    </w:p>
    <w:tbl>
      <w:tblPr>
        <w:tblStyle w:val="TipTable"/>
        <w:tblW w:w="5000" w:type="pct"/>
        <w:tblLook w:val="04A0" w:firstRow="1" w:lastRow="0" w:firstColumn="1" w:lastColumn="0" w:noHBand="0" w:noVBand="1"/>
        <w:tblDescription w:val="Layout table"/>
      </w:tblPr>
      <w:tblGrid>
        <w:gridCol w:w="577"/>
        <w:gridCol w:w="8783"/>
      </w:tblGrid>
      <w:tr w:rsidR="005D4DC9" w14:paraId="51377749" w14:textId="77777777" w:rsidTr="007664E8">
        <w:tc>
          <w:tcPr>
            <w:cnfStyle w:val="001000000000" w:firstRow="0" w:lastRow="0" w:firstColumn="1" w:lastColumn="0" w:oddVBand="0" w:evenVBand="0" w:oddHBand="0" w:evenHBand="0" w:firstRowFirstColumn="0" w:firstRowLastColumn="0" w:lastRowFirstColumn="0" w:lastRowLastColumn="0"/>
            <w:tcW w:w="308" w:type="pct"/>
          </w:tcPr>
          <w:p w14:paraId="464A29B0" w14:textId="77777777" w:rsidR="005D4DC9" w:rsidRDefault="005D4DC9" w:rsidP="007664E8">
            <w:r>
              <w:rPr>
                <w:noProof/>
              </w:rPr>
              <mc:AlternateContent>
                <mc:Choice Requires="wpg">
                  <w:drawing>
                    <wp:inline distT="0" distB="0" distL="0" distR="0" wp14:anchorId="35BA5B01" wp14:editId="494217E5">
                      <wp:extent cx="141605" cy="141605"/>
                      <wp:effectExtent l="0" t="0" r="0" b="0"/>
                      <wp:docPr id="59"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60" name="Rectangle 60"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61" name="Freeform 61"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27149AB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5r9ma8IAACV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">
                      <v:rect id="Rectangle 60"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" fillcolor="#2e74b5 [2404]" stroked="f" strokeweight="0"/>
                      <v:shape id="Freeform 61"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62E1710" w14:textId="6E6941B0" w:rsidR="005D4DC9" w:rsidRDefault="005D4DC9" w:rsidP="00E66F9D">
            <w:pPr>
              <w:pStyle w:val="TipText"/>
              <w:cnfStyle w:val="000000000000" w:firstRow="0" w:lastRow="0" w:firstColumn="0" w:lastColumn="0" w:oddVBand="0" w:evenVBand="0" w:oddHBand="0" w:evenHBand="0" w:firstRowFirstColumn="0" w:firstRowLastColumn="0" w:lastRowFirstColumn="0" w:lastRowLastColumn="0"/>
            </w:pPr>
          </w:p>
        </w:tc>
      </w:tr>
    </w:tbl>
    <w:p w14:paraId="57E80761" w14:textId="77777777" w:rsidR="003312ED" w:rsidRDefault="003312ED"/>
    <w:p w14:paraId="7B700899" w14:textId="77777777" w:rsidR="00CB0B82" w:rsidRDefault="00CB0B82" w:rsidP="00CB0B82">
      <w:pPr>
        <w:pStyle w:val="Heading2"/>
      </w:pPr>
      <w:r>
        <w:t>Overview</w:t>
      </w:r>
    </w:p>
    <w:tbl>
      <w:tblPr>
        <w:tblStyle w:val="TipTable"/>
        <w:tblW w:w="5000" w:type="pct"/>
        <w:tblLook w:val="04A0" w:firstRow="1" w:lastRow="0" w:firstColumn="1" w:lastColumn="0" w:noHBand="0" w:noVBand="1"/>
        <w:tblDescription w:val="Layout table"/>
      </w:tblPr>
      <w:tblGrid>
        <w:gridCol w:w="577"/>
        <w:gridCol w:w="8783"/>
      </w:tblGrid>
      <w:tr w:rsidR="00CB0B82" w14:paraId="6B5F69C5" w14:textId="77777777" w:rsidTr="00FB077B">
        <w:tc>
          <w:tcPr>
            <w:cnfStyle w:val="001000000000" w:firstRow="0" w:lastRow="0" w:firstColumn="1" w:lastColumn="0" w:oddVBand="0" w:evenVBand="0" w:oddHBand="0" w:evenHBand="0" w:firstRowFirstColumn="0" w:firstRowLastColumn="0" w:lastRowFirstColumn="0" w:lastRowLastColumn="0"/>
            <w:tcW w:w="308" w:type="pct"/>
          </w:tcPr>
          <w:p w14:paraId="1406D929" w14:textId="77777777" w:rsidR="00CB0B82" w:rsidRDefault="00CB0B82" w:rsidP="00FB077B">
            <w:r>
              <w:rPr>
                <w:noProof/>
              </w:rPr>
              <mc:AlternateContent>
                <mc:Choice Requires="wpg">
                  <w:drawing>
                    <wp:inline distT="0" distB="0" distL="0" distR="0" wp14:anchorId="079B8090" wp14:editId="739FDC04">
                      <wp:extent cx="141605" cy="141605"/>
                      <wp:effectExtent l="0" t="0" r="0" b="0"/>
                      <wp:docPr id="1" name="Group 5" descr="Tip icon"/>
                      <wp:cNvGraphicFramePr/>
                      <a:graphic xmlns:a="http://schemas.openxmlformats.org/drawingml/2006/main">
                        <a:graphicData uri="http://schemas.microsoft.com/office/word/2010/wordprocessingGroup">
                          <wpg:wgp>
                            <wpg:cNvGrpSpPr/>
                            <wpg:grpSpPr>
                              <a:xfrm>
                                <a:off x="0" y="0"/>
                                <a:ext cx="141605" cy="141605"/>
                                <a:chOff x="0" y="0"/>
                                <a:chExt cx="141605" cy="141605"/>
                              </a:xfrm>
                            </wpg:grpSpPr>
                            <wps:wsp>
                              <wps:cNvPr id="2" name="Rectangle 2" descr="Blue rectangle"/>
                              <wps:cNvSpPr>
                                <a:spLocks noChangeArrowheads="1"/>
                              </wps:cNvSpPr>
                              <wps:spPr bwMode="auto">
                                <a:xfrm>
                                  <a:off x="0" y="0"/>
                                  <a:ext cx="141605" cy="141605"/>
                                </a:xfrm>
                                <a:prstGeom prst="rect">
                                  <a:avLst/>
                                </a:prstGeom>
                                <a:solidFill>
                                  <a:schemeClr val="accent1">
                                    <a:lumMod val="75000"/>
                                  </a:schemeClr>
                                </a:solidFill>
                                <a:ln w="0">
                                  <a:noFill/>
                                  <a:prstDash val="solid"/>
                                  <a:miter lim="800000"/>
                                  <a:headEnd/>
                                  <a:tailEnd/>
                                </a:ln>
                              </wps:spPr>
                              <wps:bodyPr rot="0" vert="horz" wrap="square" lIns="91440" tIns="45720" rIns="91440" bIns="45720" anchor="t" anchorCtr="0" upright="1">
                                <a:noAutofit/>
                              </wps:bodyPr>
                            </wps:wsp>
                            <wps:wsp>
                              <wps:cNvPr id="3" name="Freeform 3" descr="Information icon"/>
                              <wps:cNvSpPr>
                                <a:spLocks noEditPoints="1"/>
                              </wps:cNvSpPr>
                              <wps:spPr bwMode="auto">
                                <a:xfrm>
                                  <a:off x="58420" y="22225"/>
                                  <a:ext cx="24765" cy="97155"/>
                                </a:xfrm>
                                <a:custGeom>
                                  <a:avLst/>
                                  <a:gdLst>
                                    <a:gd name="T0" fmla="*/ 30 w 541"/>
                                    <a:gd name="T1" fmla="*/ 791 h 2151"/>
                                    <a:gd name="T2" fmla="*/ 511 w 541"/>
                                    <a:gd name="T3" fmla="*/ 791 h 2151"/>
                                    <a:gd name="T4" fmla="*/ 511 w 541"/>
                                    <a:gd name="T5" fmla="*/ 2151 h 2151"/>
                                    <a:gd name="T6" fmla="*/ 30 w 541"/>
                                    <a:gd name="T7" fmla="*/ 2151 h 2151"/>
                                    <a:gd name="T8" fmla="*/ 30 w 541"/>
                                    <a:gd name="T9" fmla="*/ 791 h 2151"/>
                                    <a:gd name="T10" fmla="*/ 271 w 541"/>
                                    <a:gd name="T11" fmla="*/ 0 h 2151"/>
                                    <a:gd name="T12" fmla="*/ 311 w 541"/>
                                    <a:gd name="T13" fmla="*/ 3 h 2151"/>
                                    <a:gd name="T14" fmla="*/ 349 w 541"/>
                                    <a:gd name="T15" fmla="*/ 11 h 2151"/>
                                    <a:gd name="T16" fmla="*/ 384 w 541"/>
                                    <a:gd name="T17" fmla="*/ 26 h 2151"/>
                                    <a:gd name="T18" fmla="*/ 418 w 541"/>
                                    <a:gd name="T19" fmla="*/ 44 h 2151"/>
                                    <a:gd name="T20" fmla="*/ 447 w 541"/>
                                    <a:gd name="T21" fmla="*/ 66 h 2151"/>
                                    <a:gd name="T22" fmla="*/ 475 w 541"/>
                                    <a:gd name="T23" fmla="*/ 93 h 2151"/>
                                    <a:gd name="T24" fmla="*/ 497 w 541"/>
                                    <a:gd name="T25" fmla="*/ 123 h 2151"/>
                                    <a:gd name="T26" fmla="*/ 516 w 541"/>
                                    <a:gd name="T27" fmla="*/ 157 h 2151"/>
                                    <a:gd name="T28" fmla="*/ 530 w 541"/>
                                    <a:gd name="T29" fmla="*/ 193 h 2151"/>
                                    <a:gd name="T30" fmla="*/ 538 w 541"/>
                                    <a:gd name="T31" fmla="*/ 230 h 2151"/>
                                    <a:gd name="T32" fmla="*/ 541 w 541"/>
                                    <a:gd name="T33" fmla="*/ 270 h 2151"/>
                                    <a:gd name="T34" fmla="*/ 538 w 541"/>
                                    <a:gd name="T35" fmla="*/ 310 h 2151"/>
                                    <a:gd name="T36" fmla="*/ 530 w 541"/>
                                    <a:gd name="T37" fmla="*/ 347 h 2151"/>
                                    <a:gd name="T38" fmla="*/ 516 w 541"/>
                                    <a:gd name="T39" fmla="*/ 384 h 2151"/>
                                    <a:gd name="T40" fmla="*/ 497 w 541"/>
                                    <a:gd name="T41" fmla="*/ 417 h 2151"/>
                                    <a:gd name="T42" fmla="*/ 475 w 541"/>
                                    <a:gd name="T43" fmla="*/ 447 h 2151"/>
                                    <a:gd name="T44" fmla="*/ 447 w 541"/>
                                    <a:gd name="T45" fmla="*/ 474 h 2151"/>
                                    <a:gd name="T46" fmla="*/ 418 w 541"/>
                                    <a:gd name="T47" fmla="*/ 496 h 2151"/>
                                    <a:gd name="T48" fmla="*/ 384 w 541"/>
                                    <a:gd name="T49" fmla="*/ 515 h 2151"/>
                                    <a:gd name="T50" fmla="*/ 349 w 541"/>
                                    <a:gd name="T51" fmla="*/ 529 h 2151"/>
                                    <a:gd name="T52" fmla="*/ 311 w 541"/>
                                    <a:gd name="T53" fmla="*/ 538 h 2151"/>
                                    <a:gd name="T54" fmla="*/ 271 w 541"/>
                                    <a:gd name="T55" fmla="*/ 540 h 2151"/>
                                    <a:gd name="T56" fmla="*/ 231 w 541"/>
                                    <a:gd name="T57" fmla="*/ 538 h 2151"/>
                                    <a:gd name="T58" fmla="*/ 193 w 541"/>
                                    <a:gd name="T59" fmla="*/ 529 h 2151"/>
                                    <a:gd name="T60" fmla="*/ 157 w 541"/>
                                    <a:gd name="T61" fmla="*/ 515 h 2151"/>
                                    <a:gd name="T62" fmla="*/ 125 w 541"/>
                                    <a:gd name="T63" fmla="*/ 496 h 2151"/>
                                    <a:gd name="T64" fmla="*/ 94 w 541"/>
                                    <a:gd name="T65" fmla="*/ 474 h 2151"/>
                                    <a:gd name="T66" fmla="*/ 68 w 541"/>
                                    <a:gd name="T67" fmla="*/ 447 h 2151"/>
                                    <a:gd name="T68" fmla="*/ 44 w 541"/>
                                    <a:gd name="T69" fmla="*/ 417 h 2151"/>
                                    <a:gd name="T70" fmla="*/ 26 w 541"/>
                                    <a:gd name="T71" fmla="*/ 384 h 2151"/>
                                    <a:gd name="T72" fmla="*/ 13 w 541"/>
                                    <a:gd name="T73" fmla="*/ 347 h 2151"/>
                                    <a:gd name="T74" fmla="*/ 3 w 541"/>
                                    <a:gd name="T75" fmla="*/ 310 h 2151"/>
                                    <a:gd name="T76" fmla="*/ 0 w 541"/>
                                    <a:gd name="T77" fmla="*/ 270 h 2151"/>
                                    <a:gd name="T78" fmla="*/ 3 w 541"/>
                                    <a:gd name="T79" fmla="*/ 230 h 2151"/>
                                    <a:gd name="T80" fmla="*/ 13 w 541"/>
                                    <a:gd name="T81" fmla="*/ 193 h 2151"/>
                                    <a:gd name="T82" fmla="*/ 26 w 541"/>
                                    <a:gd name="T83" fmla="*/ 157 h 2151"/>
                                    <a:gd name="T84" fmla="*/ 44 w 541"/>
                                    <a:gd name="T85" fmla="*/ 123 h 2151"/>
                                    <a:gd name="T86" fmla="*/ 68 w 541"/>
                                    <a:gd name="T87" fmla="*/ 93 h 2151"/>
                                    <a:gd name="T88" fmla="*/ 94 w 541"/>
                                    <a:gd name="T89" fmla="*/ 66 h 2151"/>
                                    <a:gd name="T90" fmla="*/ 125 w 541"/>
                                    <a:gd name="T91" fmla="*/ 44 h 2151"/>
                                    <a:gd name="T92" fmla="*/ 157 w 541"/>
                                    <a:gd name="T93" fmla="*/ 26 h 2151"/>
                                    <a:gd name="T94" fmla="*/ 193 w 541"/>
                                    <a:gd name="T95" fmla="*/ 11 h 2151"/>
                                    <a:gd name="T96" fmla="*/ 231 w 541"/>
                                    <a:gd name="T97" fmla="*/ 3 h 2151"/>
                                    <a:gd name="T98" fmla="*/ 271 w 541"/>
                                    <a:gd name="T99" fmla="*/ 0 h 2151"/>
                                  </a:gdLst>
                                  <a:ahLst/>
                                  <a:cxnLst>
                                    <a:cxn ang="0">
                                      <a:pos x="T0" y="T1"/>
                                    </a:cxn>
                                    <a:cxn ang="0">
                                      <a:pos x="T2" y="T3"/>
                                    </a:cxn>
                                    <a:cxn ang="0">
                                      <a:pos x="T4" y="T5"/>
                                    </a:cxn>
                                    <a:cxn ang="0">
                                      <a:pos x="T6" y="T7"/>
                                    </a:cxn>
                                    <a:cxn ang="0">
                                      <a:pos x="T8" y="T9"/>
                                    </a:cxn>
                                    <a:cxn ang="0">
                                      <a:pos x="T10" y="T11"/>
                                    </a:cxn>
                                    <a:cxn ang="0">
                                      <a:pos x="T12" y="T13"/>
                                    </a:cxn>
                                    <a:cxn ang="0">
                                      <a:pos x="T14" y="T15"/>
                                    </a:cxn>
                                    <a:cxn ang="0">
                                      <a:pos x="T16" y="T17"/>
                                    </a:cxn>
                                    <a:cxn ang="0">
                                      <a:pos x="T18" y="T19"/>
                                    </a:cxn>
                                    <a:cxn ang="0">
                                      <a:pos x="T20" y="T21"/>
                                    </a:cxn>
                                    <a:cxn ang="0">
                                      <a:pos x="T22" y="T23"/>
                                    </a:cxn>
                                    <a:cxn ang="0">
                                      <a:pos x="T24" y="T25"/>
                                    </a:cxn>
                                    <a:cxn ang="0">
                                      <a:pos x="T26" y="T27"/>
                                    </a:cxn>
                                    <a:cxn ang="0">
                                      <a:pos x="T28" y="T29"/>
                                    </a:cxn>
                                    <a:cxn ang="0">
                                      <a:pos x="T30" y="T31"/>
                                    </a:cxn>
                                    <a:cxn ang="0">
                                      <a:pos x="T32" y="T33"/>
                                    </a:cxn>
                                    <a:cxn ang="0">
                                      <a:pos x="T34" y="T35"/>
                                    </a:cxn>
                                    <a:cxn ang="0">
                                      <a:pos x="T36" y="T37"/>
                                    </a:cxn>
                                    <a:cxn ang="0">
                                      <a:pos x="T38" y="T39"/>
                                    </a:cxn>
                                    <a:cxn ang="0">
                                      <a:pos x="T40" y="T41"/>
                                    </a:cxn>
                                    <a:cxn ang="0">
                                      <a:pos x="T42" y="T43"/>
                                    </a:cxn>
                                    <a:cxn ang="0">
                                      <a:pos x="T44" y="T45"/>
                                    </a:cxn>
                                    <a:cxn ang="0">
                                      <a:pos x="T46" y="T47"/>
                                    </a:cxn>
                                    <a:cxn ang="0">
                                      <a:pos x="T48" y="T49"/>
                                    </a:cxn>
                                    <a:cxn ang="0">
                                      <a:pos x="T50" y="T51"/>
                                    </a:cxn>
                                    <a:cxn ang="0">
                                      <a:pos x="T52" y="T53"/>
                                    </a:cxn>
                                    <a:cxn ang="0">
                                      <a:pos x="T54" y="T55"/>
                                    </a:cxn>
                                    <a:cxn ang="0">
                                      <a:pos x="T56" y="T57"/>
                                    </a:cxn>
                                    <a:cxn ang="0">
                                      <a:pos x="T58" y="T59"/>
                                    </a:cxn>
                                    <a:cxn ang="0">
                                      <a:pos x="T60" y="T61"/>
                                    </a:cxn>
                                    <a:cxn ang="0">
                                      <a:pos x="T62" y="T63"/>
                                    </a:cxn>
                                    <a:cxn ang="0">
                                      <a:pos x="T64" y="T65"/>
                                    </a:cxn>
                                    <a:cxn ang="0">
                                      <a:pos x="T66" y="T67"/>
                                    </a:cxn>
                                    <a:cxn ang="0">
                                      <a:pos x="T68" y="T69"/>
                                    </a:cxn>
                                    <a:cxn ang="0">
                                      <a:pos x="T70" y="T71"/>
                                    </a:cxn>
                                    <a:cxn ang="0">
                                      <a:pos x="T72" y="T73"/>
                                    </a:cxn>
                                    <a:cxn ang="0">
                                      <a:pos x="T74" y="T75"/>
                                    </a:cxn>
                                    <a:cxn ang="0">
                                      <a:pos x="T76" y="T77"/>
                                    </a:cxn>
                                    <a:cxn ang="0">
                                      <a:pos x="T78" y="T79"/>
                                    </a:cxn>
                                    <a:cxn ang="0">
                                      <a:pos x="T80" y="T81"/>
                                    </a:cxn>
                                    <a:cxn ang="0">
                                      <a:pos x="T82" y="T83"/>
                                    </a:cxn>
                                    <a:cxn ang="0">
                                      <a:pos x="T84" y="T85"/>
                                    </a:cxn>
                                    <a:cxn ang="0">
                                      <a:pos x="T86" y="T87"/>
                                    </a:cxn>
                                    <a:cxn ang="0">
                                      <a:pos x="T88" y="T89"/>
                                    </a:cxn>
                                    <a:cxn ang="0">
                                      <a:pos x="T90" y="T91"/>
                                    </a:cxn>
                                    <a:cxn ang="0">
                                      <a:pos x="T92" y="T93"/>
                                    </a:cxn>
                                    <a:cxn ang="0">
                                      <a:pos x="T94" y="T95"/>
                                    </a:cxn>
                                    <a:cxn ang="0">
                                      <a:pos x="T96" y="T97"/>
                                    </a:cxn>
                                    <a:cxn ang="0">
                                      <a:pos x="T98" y="T99"/>
                                    </a:cxn>
                                  </a:cxnLst>
                                  <a:rect l="0" t="0" r="r" b="b"/>
                                  <a:pathLst>
                                    <a:path w="541" h="2151">
                                      <a:moveTo>
                                        <a:pt x="30" y="791"/>
                                      </a:moveTo>
                                      <a:lnTo>
                                        <a:pt x="511" y="791"/>
                                      </a:lnTo>
                                      <a:lnTo>
                                        <a:pt x="511" y="2151"/>
                                      </a:lnTo>
                                      <a:lnTo>
                                        <a:pt x="30" y="2151"/>
                                      </a:lnTo>
                                      <a:lnTo>
                                        <a:pt x="30" y="791"/>
                                      </a:lnTo>
                                      <a:close/>
                                      <a:moveTo>
                                        <a:pt x="271" y="0"/>
                                      </a:moveTo>
                                      <a:lnTo>
                                        <a:pt x="311" y="3"/>
                                      </a:lnTo>
                                      <a:lnTo>
                                        <a:pt x="349" y="11"/>
                                      </a:lnTo>
                                      <a:lnTo>
                                        <a:pt x="384" y="26"/>
                                      </a:lnTo>
                                      <a:lnTo>
                                        <a:pt x="418" y="44"/>
                                      </a:lnTo>
                                      <a:lnTo>
                                        <a:pt x="447" y="66"/>
                                      </a:lnTo>
                                      <a:lnTo>
                                        <a:pt x="475" y="93"/>
                                      </a:lnTo>
                                      <a:lnTo>
                                        <a:pt x="497" y="123"/>
                                      </a:lnTo>
                                      <a:lnTo>
                                        <a:pt x="516" y="157"/>
                                      </a:lnTo>
                                      <a:lnTo>
                                        <a:pt x="530" y="193"/>
                                      </a:lnTo>
                                      <a:lnTo>
                                        <a:pt x="538" y="230"/>
                                      </a:lnTo>
                                      <a:lnTo>
                                        <a:pt x="541" y="270"/>
                                      </a:lnTo>
                                      <a:lnTo>
                                        <a:pt x="538" y="310"/>
                                      </a:lnTo>
                                      <a:lnTo>
                                        <a:pt x="530" y="347"/>
                                      </a:lnTo>
                                      <a:lnTo>
                                        <a:pt x="516" y="384"/>
                                      </a:lnTo>
                                      <a:lnTo>
                                        <a:pt x="497" y="417"/>
                                      </a:lnTo>
                                      <a:lnTo>
                                        <a:pt x="475" y="447"/>
                                      </a:lnTo>
                                      <a:lnTo>
                                        <a:pt x="447" y="474"/>
                                      </a:lnTo>
                                      <a:lnTo>
                                        <a:pt x="418" y="496"/>
                                      </a:lnTo>
                                      <a:lnTo>
                                        <a:pt x="384" y="515"/>
                                      </a:lnTo>
                                      <a:lnTo>
                                        <a:pt x="349" y="529"/>
                                      </a:lnTo>
                                      <a:lnTo>
                                        <a:pt x="311" y="538"/>
                                      </a:lnTo>
                                      <a:lnTo>
                                        <a:pt x="271" y="540"/>
                                      </a:lnTo>
                                      <a:lnTo>
                                        <a:pt x="231" y="538"/>
                                      </a:lnTo>
                                      <a:lnTo>
                                        <a:pt x="193" y="529"/>
                                      </a:lnTo>
                                      <a:lnTo>
                                        <a:pt x="157" y="515"/>
                                      </a:lnTo>
                                      <a:lnTo>
                                        <a:pt x="125" y="496"/>
                                      </a:lnTo>
                                      <a:lnTo>
                                        <a:pt x="94" y="474"/>
                                      </a:lnTo>
                                      <a:lnTo>
                                        <a:pt x="68" y="447"/>
                                      </a:lnTo>
                                      <a:lnTo>
                                        <a:pt x="44" y="417"/>
                                      </a:lnTo>
                                      <a:lnTo>
                                        <a:pt x="26" y="384"/>
                                      </a:lnTo>
                                      <a:lnTo>
                                        <a:pt x="13" y="347"/>
                                      </a:lnTo>
                                      <a:lnTo>
                                        <a:pt x="3" y="310"/>
                                      </a:lnTo>
                                      <a:lnTo>
                                        <a:pt x="0" y="270"/>
                                      </a:lnTo>
                                      <a:lnTo>
                                        <a:pt x="3" y="230"/>
                                      </a:lnTo>
                                      <a:lnTo>
                                        <a:pt x="13" y="193"/>
                                      </a:lnTo>
                                      <a:lnTo>
                                        <a:pt x="26" y="157"/>
                                      </a:lnTo>
                                      <a:lnTo>
                                        <a:pt x="44" y="123"/>
                                      </a:lnTo>
                                      <a:lnTo>
                                        <a:pt x="68" y="93"/>
                                      </a:lnTo>
                                      <a:lnTo>
                                        <a:pt x="94" y="66"/>
                                      </a:lnTo>
                                      <a:lnTo>
                                        <a:pt x="125" y="44"/>
                                      </a:lnTo>
                                      <a:lnTo>
                                        <a:pt x="157" y="26"/>
                                      </a:lnTo>
                                      <a:lnTo>
                                        <a:pt x="193" y="11"/>
                                      </a:lnTo>
                                      <a:lnTo>
                                        <a:pt x="231" y="3"/>
                                      </a:lnTo>
                                      <a:lnTo>
                                        <a:pt x="271" y="0"/>
                                      </a:lnTo>
                                      <a:close/>
                                    </a:path>
                                  </a:pathLst>
                                </a:custGeom>
                                <a:solidFill>
                                  <a:srgbClr val="FFFFFF"/>
                                </a:solidFill>
                                <a:ln w="0">
                                  <a:noFill/>
                                  <a:prstDash val="solid"/>
                                  <a:round/>
                                  <a:headEnd/>
                                  <a:tailEnd/>
                                </a:ln>
                              </wps:spPr>
                              <wps:bodyPr rot="0" vert="horz" wrap="square" lIns="91440" tIns="45720" rIns="91440" bIns="45720" anchor="t" anchorCtr="0" upright="1">
                                <a:noAutofit/>
                              </wps:bodyPr>
                            </wps:wsp>
                          </wpg:wgp>
                        </a:graphicData>
                      </a:graphic>
                    </wp:inline>
                  </w:drawing>
                </mc:Choice>
                <mc:Fallback>
                  <w:pict>
                    <v:group w14:anchorId="53A45F62" id="Group 5" o:spid="_x0000_s1026" alt="Tip icon" style="width:11.15pt;height:11.15pt;mso-position-horizontal-relative:char;mso-position-vertical-relative:line" coordsize="141605,141605"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">
                      <v:rect id="Rectangle 2" o:spid="_x0000_s1027" alt="Blue rectangle" style="position:absolute;width:141605;height:141605;visibility:visible;mso-wrap-style:square;v-text-anchor:top"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" fillcolor="#2e74b5 [2404]" stroked="f" strokeweight="0"/>
                      <v:shape id="Freeform 3" o:spid="_x0000_s1028" alt="Information icon" style="position:absolute;left:58420;top:22225;width:24765;height:97155;visibility:visible;mso-wrap-style:square;v-text-anchor:top" coordsize="541,2151" o:gfxdata="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" path="m30,791l511,791,511,2151,30,2151,30,791xm271,0l311,3,349,11,384,26,418,44,447,66,475,93,497,123,516,157,530,193,538,230,541,270,538,310,530,347,516,384,497,417,475,447,447,474,418,496,384,515,349,529,311,538,271,540,231,538,193,529,157,515,125,496,94,474,68,447,44,417,26,384,13,347,3,310,,270,3,230,13,193,26,157,44,123,68,93,94,66,125,44,157,26,193,11,231,3,271,0xe" stroked="f" strokeweight="0">
                        <v:path arrowok="t" o:connecttype="custom" o:connectlocs="1373,35727;23392,35727;23392,97155;1373,97155;1373,35727;12405,0;14236,136;15976,497;17578,1174;19135,1987;20462,2981;21744,4201;22751,5556;23621,7091;24261,8717;24628,10388;24765,12195;24628,14002;24261,15673;23621,17344;22751,18835;21744,20190;20462,21409;19135,22403;17578,23261;15976,23894;14236,24300;12405,24390;10574,24300;8835,23894;7187,23261;5722,22403;4303,21409;3113,20190;2014,18835;1190,17344;595,15673;137,14002;0,12195;137,10388;595,8717;1190,7091;2014,5556;3113,4201;4303,2981;5722,1987;7187,1174;8835,497;10574,136;12405,0" o:connectangles="0,0,0,0,0,0,0,0,0,0,0,0,0,0,0,0,0,0,0,0,0,0,0,0,0,0,0,0,0,0,0,0,0,0,0,0,0,0,0,0,0,0,0,0,0,0,0,0,0,0"/>
                        <o:lock v:ext="edit" verticies="t"/>
                      </v:shape>
                      <w10:anchorlock/>
                    </v:group>
                  </w:pict>
                </mc:Fallback>
              </mc:AlternateContent>
            </w:r>
          </w:p>
        </w:tc>
        <w:tc>
          <w:tcPr>
            <w:tcW w:w="4692" w:type="pct"/>
          </w:tcPr>
          <w:p w14:paraId="2149C955" w14:textId="04D385FB" w:rsidR="00AD03A6" w:rsidRDefault="00AD03A6" w:rsidP="00AD03A6">
            <w:pPr>
              <w:pStyle w:val="NormalWeb"/>
              <w:spacing w:before="0" w:beforeAutospacing="0" w:after="0" w:afterAutospacing="0"/>
              <w:cnfStyle w:val="000000000000" w:firstRow="0" w:lastRow="0" w:firstColumn="0" w:lastColumn="0" w:oddVBand="0" w:evenVBand="0" w:oddHBand="0" w:evenHBand="0" w:firstRowFirstColumn="0" w:firstRowLastColumn="0" w:lastRowFirstColumn="0" w:lastRowLastColumn="0"/>
            </w:pPr>
            <w:r>
              <w:rPr>
                <w:rFonts w:ascii="Arial" w:hAnsi="Arial" w:cs="Arial"/>
                <w:color w:val="000000"/>
                <w:sz w:val="22"/>
                <w:szCs w:val="22"/>
              </w:rPr>
              <w:t xml:space="preserve">This project is based on a crew scheduling system for Cornhusker Airways (CHA ) that performs various tasks for different levels of administrators. It enables CHA to keep track of employees who are scheduled to be on the aircraft. CHA operates two types of aircrafts GBR-10 and NU-150 with capacity of 45 passengers and 75 passengers respectively. There are different authorization protocols for </w:t>
            </w:r>
            <w:r w:rsidR="00C005BC">
              <w:rPr>
                <w:rFonts w:ascii="Arial" w:hAnsi="Arial" w:cs="Arial"/>
                <w:color w:val="000000"/>
                <w:sz w:val="22"/>
                <w:szCs w:val="22"/>
              </w:rPr>
              <w:t>different</w:t>
            </w:r>
            <w:r>
              <w:rPr>
                <w:rFonts w:ascii="Arial" w:hAnsi="Arial" w:cs="Arial"/>
                <w:color w:val="000000"/>
                <w:sz w:val="22"/>
                <w:szCs w:val="22"/>
              </w:rPr>
              <w:t xml:space="preserve"> administrative positions like qualified Captain, first Officer, flight attendant</w:t>
            </w:r>
            <w:r w:rsidR="00616EBD">
              <w:rPr>
                <w:rFonts w:ascii="Arial" w:hAnsi="Arial" w:cs="Arial"/>
                <w:color w:val="000000"/>
                <w:sz w:val="22"/>
                <w:szCs w:val="22"/>
              </w:rPr>
              <w:t>.</w:t>
            </w:r>
          </w:p>
          <w:p w14:paraId="26BD97E6" w14:textId="77777777" w:rsidR="00AD03A6" w:rsidRDefault="00AD03A6" w:rsidP="00AD03A6">
            <w:pPr>
              <w:cnfStyle w:val="000000000000" w:firstRow="0" w:lastRow="0" w:firstColumn="0" w:lastColumn="0" w:oddVBand="0" w:evenVBand="0" w:oddHBand="0" w:evenHBand="0" w:firstRowFirstColumn="0" w:firstRowLastColumn="0" w:lastRowFirstColumn="0" w:lastRowLastColumn="0"/>
              <w:rPr>
                <w:rFonts w:eastAsia="Times New Roman"/>
              </w:rPr>
            </w:pPr>
          </w:p>
          <w:p w14:paraId="65C5ABDF" w14:textId="6A6C486B" w:rsidR="00CB0B82" w:rsidRDefault="00CB0B82" w:rsidP="00FB077B">
            <w:pPr>
              <w:pStyle w:val="TipText"/>
              <w:cnfStyle w:val="000000000000" w:firstRow="0" w:lastRow="0" w:firstColumn="0" w:lastColumn="0" w:oddVBand="0" w:evenVBand="0" w:oddHBand="0" w:evenHBand="0" w:firstRowFirstColumn="0" w:firstRowLastColumn="0" w:lastRowFirstColumn="0" w:lastRowLastColumn="0"/>
            </w:pPr>
          </w:p>
        </w:tc>
      </w:tr>
    </w:tbl>
    <w:p w14:paraId="77B8C839" w14:textId="77777777" w:rsidR="00EC275E" w:rsidRDefault="00EC275E" w:rsidP="00CB0B82">
      <w:pPr>
        <w:pStyle w:val="Heading1"/>
      </w:pPr>
    </w:p>
    <w:p w14:paraId="466989A6" w14:textId="77777777" w:rsidR="00CB0B82" w:rsidRDefault="00CB0B82" w:rsidP="00CB0B82">
      <w:pPr>
        <w:pStyle w:val="Heading1"/>
      </w:pPr>
      <w:r>
        <w:t>Current System</w:t>
      </w:r>
    </w:p>
    <w:p w14:paraId="01F63A7D" w14:textId="77777777" w:rsidR="005C042D" w:rsidRPr="005C042D" w:rsidRDefault="005C042D" w:rsidP="005C042D">
      <w:pPr>
        <w:rPr>
          <w:lang w:eastAsia="ja-JP"/>
        </w:rPr>
      </w:pPr>
    </w:p>
    <w:p w14:paraId="59D29279" w14:textId="77777777" w:rsidR="00CB0B82" w:rsidRDefault="00CB0B82" w:rsidP="00CB0B82"/>
    <w:p w14:paraId="7E4A1EBE" w14:textId="77777777" w:rsidR="00CB0B82" w:rsidRDefault="00CB0B82" w:rsidP="00CB0B82">
      <w:pPr>
        <w:pStyle w:val="Heading1"/>
      </w:pPr>
      <w:r>
        <w:t xml:space="preserve">Proposed SYstem </w:t>
      </w:r>
    </w:p>
    <w:p w14:paraId="7C8A69B6" w14:textId="77777777" w:rsidR="00CB0B82" w:rsidRDefault="00CB0B82" w:rsidP="00CB0B82">
      <w:pPr>
        <w:pStyle w:val="Heading2"/>
        <w:numPr>
          <w:ilvl w:val="0"/>
          <w:numId w:val="18"/>
        </w:numPr>
      </w:pPr>
      <w:r>
        <w:t xml:space="preserve">Overview </w:t>
      </w:r>
    </w:p>
    <w:p w14:paraId="650673B6" w14:textId="77777777" w:rsidR="00CB0B82" w:rsidRDefault="00CB0B82" w:rsidP="00CB0B82"/>
    <w:p w14:paraId="4391EC0D" w14:textId="77777777" w:rsidR="00CB0B82" w:rsidRDefault="00CB0B82" w:rsidP="00CB0B82">
      <w:pPr>
        <w:pStyle w:val="Heading2"/>
        <w:numPr>
          <w:ilvl w:val="0"/>
          <w:numId w:val="18"/>
        </w:numPr>
      </w:pPr>
      <w:r>
        <w:t>Functional Requirements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96"/>
        <w:gridCol w:w="8764"/>
      </w:tblGrid>
      <w:tr w:rsidR="005C042D" w14:paraId="3B50E6BC" w14:textId="77777777" w:rsidTr="0029363D">
        <w:trPr>
          <w:trHeight w:val="360"/>
        </w:trPr>
        <w:tc>
          <w:tcPr>
            <w:tcW w:w="596" w:type="dxa"/>
          </w:tcPr>
          <w:p w14:paraId="3ECAAE49" w14:textId="15096848" w:rsidR="005C042D" w:rsidRDefault="005C042D" w:rsidP="005C042D">
            <w:pPr>
              <w:rPr>
                <w:lang w:eastAsia="ja-JP"/>
              </w:rPr>
            </w:pPr>
            <w:r>
              <w:rPr>
                <w:rFonts w:ascii="Arial" w:hAnsi="Arial" w:cs="Arial"/>
                <w:color w:val="000000"/>
                <w:sz w:val="22"/>
                <w:szCs w:val="22"/>
              </w:rPr>
              <w:t>F1</w:t>
            </w:r>
          </w:p>
        </w:tc>
        <w:tc>
          <w:tcPr>
            <w:tcW w:w="8764" w:type="dxa"/>
          </w:tcPr>
          <w:p w14:paraId="008CF99F" w14:textId="7D1FB188" w:rsidR="005C042D" w:rsidRDefault="005C042D" w:rsidP="005C042D">
            <w:pPr>
              <w:rPr>
                <w:lang w:eastAsia="ja-JP"/>
              </w:rPr>
            </w:pPr>
            <w:r>
              <w:rPr>
                <w:rFonts w:ascii="Arial" w:hAnsi="Arial" w:cs="Arial"/>
                <w:color w:val="000000"/>
                <w:sz w:val="22"/>
                <w:szCs w:val="22"/>
              </w:rPr>
              <w:t>Place employee to establish the initial airport for a crew member.</w:t>
            </w:r>
          </w:p>
        </w:tc>
      </w:tr>
      <w:tr w:rsidR="005C042D" w14:paraId="5542B2CF" w14:textId="77777777" w:rsidTr="0029363D">
        <w:trPr>
          <w:trHeight w:val="423"/>
        </w:trPr>
        <w:tc>
          <w:tcPr>
            <w:tcW w:w="596" w:type="dxa"/>
          </w:tcPr>
          <w:p w14:paraId="29B086F4" w14:textId="1AA8A555" w:rsidR="005C042D" w:rsidRDefault="005C042D" w:rsidP="005C042D">
            <w:pPr>
              <w:rPr>
                <w:lang w:eastAsia="ja-JP"/>
              </w:rPr>
            </w:pPr>
            <w:r>
              <w:rPr>
                <w:rFonts w:ascii="Arial" w:hAnsi="Arial" w:cs="Arial"/>
                <w:color w:val="000000"/>
                <w:sz w:val="22"/>
                <w:szCs w:val="22"/>
              </w:rPr>
              <w:t>F2</w:t>
            </w:r>
          </w:p>
        </w:tc>
        <w:tc>
          <w:tcPr>
            <w:tcW w:w="8764" w:type="dxa"/>
          </w:tcPr>
          <w:p w14:paraId="7435F69C" w14:textId="43EAB5CD" w:rsidR="005C042D" w:rsidRDefault="005C042D" w:rsidP="005C042D">
            <w:pPr>
              <w:rPr>
                <w:lang w:eastAsia="ja-JP"/>
              </w:rPr>
            </w:pPr>
            <w:r>
              <w:rPr>
                <w:rFonts w:ascii="Arial" w:hAnsi="Arial" w:cs="Arial"/>
                <w:color w:val="000000"/>
                <w:sz w:val="22"/>
                <w:szCs w:val="22"/>
              </w:rPr>
              <w:t>Qualify pilot or co-pilot to operate an aircraft.</w:t>
            </w:r>
          </w:p>
        </w:tc>
      </w:tr>
      <w:tr w:rsidR="005C042D" w14:paraId="41C85943" w14:textId="77777777" w:rsidTr="0029363D">
        <w:trPr>
          <w:trHeight w:val="612"/>
        </w:trPr>
        <w:tc>
          <w:tcPr>
            <w:tcW w:w="596" w:type="dxa"/>
          </w:tcPr>
          <w:p w14:paraId="7AD29E04" w14:textId="1E38C050" w:rsidR="005C042D" w:rsidRDefault="005C042D" w:rsidP="005C042D">
            <w:pPr>
              <w:rPr>
                <w:lang w:eastAsia="ja-JP"/>
              </w:rPr>
            </w:pPr>
            <w:r>
              <w:rPr>
                <w:rFonts w:ascii="Arial" w:hAnsi="Arial" w:cs="Arial"/>
                <w:color w:val="000000"/>
                <w:sz w:val="22"/>
                <w:szCs w:val="22"/>
              </w:rPr>
              <w:t>F3</w:t>
            </w:r>
          </w:p>
        </w:tc>
        <w:tc>
          <w:tcPr>
            <w:tcW w:w="8764" w:type="dxa"/>
          </w:tcPr>
          <w:p w14:paraId="7D04F217" w14:textId="1E4D5C01" w:rsidR="005C042D" w:rsidRDefault="005C042D" w:rsidP="005C042D">
            <w:pPr>
              <w:rPr>
                <w:lang w:eastAsia="ja-JP"/>
              </w:rPr>
            </w:pPr>
            <w:r>
              <w:rPr>
                <w:rFonts w:ascii="Arial" w:hAnsi="Arial" w:cs="Arial"/>
                <w:color w:val="000000"/>
                <w:sz w:val="22"/>
                <w:szCs w:val="22"/>
              </w:rPr>
              <w:t>Create flight complete with flight number, aircraft, origin &amp; destination airports, scheduled takeoff &amp; touchdown times, and required crew members.</w:t>
            </w:r>
          </w:p>
        </w:tc>
      </w:tr>
      <w:tr w:rsidR="005C042D" w14:paraId="026C635E" w14:textId="77777777" w:rsidTr="0029363D">
        <w:trPr>
          <w:trHeight w:val="360"/>
        </w:trPr>
        <w:tc>
          <w:tcPr>
            <w:tcW w:w="596" w:type="dxa"/>
          </w:tcPr>
          <w:p w14:paraId="3E153163" w14:textId="2D8745FD" w:rsidR="005C042D" w:rsidRDefault="005C042D" w:rsidP="005C042D">
            <w:pPr>
              <w:rPr>
                <w:lang w:eastAsia="ja-JP"/>
              </w:rPr>
            </w:pPr>
            <w:r>
              <w:rPr>
                <w:rFonts w:ascii="Arial" w:hAnsi="Arial" w:cs="Arial"/>
                <w:color w:val="000000"/>
                <w:sz w:val="22"/>
                <w:szCs w:val="22"/>
              </w:rPr>
              <w:t>F4</w:t>
            </w:r>
          </w:p>
        </w:tc>
        <w:tc>
          <w:tcPr>
            <w:tcW w:w="8764" w:type="dxa"/>
          </w:tcPr>
          <w:p w14:paraId="4E1478D5" w14:textId="18CF66BC" w:rsidR="005C042D" w:rsidRDefault="005C042D" w:rsidP="005C042D">
            <w:pPr>
              <w:rPr>
                <w:lang w:eastAsia="ja-JP"/>
              </w:rPr>
            </w:pPr>
            <w:r>
              <w:rPr>
                <w:rFonts w:ascii="Arial" w:hAnsi="Arial" w:cs="Arial"/>
                <w:color w:val="000000"/>
                <w:sz w:val="22"/>
                <w:szCs w:val="22"/>
              </w:rPr>
              <w:t>Cancel flight, which frees crew members for other flights.</w:t>
            </w:r>
          </w:p>
        </w:tc>
      </w:tr>
      <w:tr w:rsidR="005C042D" w14:paraId="0EB89554" w14:textId="77777777" w:rsidTr="0029363D">
        <w:trPr>
          <w:trHeight w:val="378"/>
        </w:trPr>
        <w:tc>
          <w:tcPr>
            <w:tcW w:w="596" w:type="dxa"/>
          </w:tcPr>
          <w:p w14:paraId="132CB46A" w14:textId="5B31F845" w:rsidR="005C042D" w:rsidRDefault="005C042D" w:rsidP="005C042D">
            <w:pPr>
              <w:rPr>
                <w:lang w:eastAsia="ja-JP"/>
              </w:rPr>
            </w:pPr>
            <w:r>
              <w:rPr>
                <w:rFonts w:ascii="Arial" w:hAnsi="Arial" w:cs="Arial"/>
                <w:color w:val="000000"/>
                <w:sz w:val="22"/>
                <w:szCs w:val="22"/>
              </w:rPr>
              <w:t>F5</w:t>
            </w:r>
          </w:p>
        </w:tc>
        <w:tc>
          <w:tcPr>
            <w:tcW w:w="8764" w:type="dxa"/>
          </w:tcPr>
          <w:p w14:paraId="351200E1" w14:textId="67A50200" w:rsidR="005C042D" w:rsidRDefault="005C042D" w:rsidP="005C042D">
            <w:pPr>
              <w:rPr>
                <w:lang w:eastAsia="ja-JP"/>
              </w:rPr>
            </w:pPr>
            <w:r>
              <w:rPr>
                <w:rFonts w:ascii="Arial" w:hAnsi="Arial" w:cs="Arial"/>
                <w:color w:val="000000"/>
                <w:sz w:val="22"/>
                <w:szCs w:val="22"/>
              </w:rPr>
              <w:t>Change crew member on a flight.</w:t>
            </w:r>
          </w:p>
        </w:tc>
      </w:tr>
      <w:tr w:rsidR="005C042D" w14:paraId="63675DA1" w14:textId="77777777" w:rsidTr="0029363D">
        <w:trPr>
          <w:trHeight w:val="324"/>
        </w:trPr>
        <w:tc>
          <w:tcPr>
            <w:tcW w:w="596" w:type="dxa"/>
          </w:tcPr>
          <w:p w14:paraId="5A4565F8" w14:textId="13BE1B40" w:rsidR="005C042D" w:rsidRDefault="005C042D" w:rsidP="005C042D">
            <w:pPr>
              <w:rPr>
                <w:lang w:eastAsia="ja-JP"/>
              </w:rPr>
            </w:pPr>
            <w:r>
              <w:rPr>
                <w:rFonts w:ascii="Arial" w:hAnsi="Arial" w:cs="Arial"/>
                <w:color w:val="000000"/>
                <w:sz w:val="22"/>
                <w:szCs w:val="22"/>
              </w:rPr>
              <w:t>F6</w:t>
            </w:r>
          </w:p>
        </w:tc>
        <w:tc>
          <w:tcPr>
            <w:tcW w:w="8764" w:type="dxa"/>
          </w:tcPr>
          <w:p w14:paraId="3365CC9C" w14:textId="404AB3AF" w:rsidR="005C042D" w:rsidRDefault="005C042D" w:rsidP="005C042D">
            <w:pPr>
              <w:rPr>
                <w:lang w:eastAsia="ja-JP"/>
              </w:rPr>
            </w:pPr>
            <w:r>
              <w:rPr>
                <w:rFonts w:ascii="Arial" w:hAnsi="Arial" w:cs="Arial"/>
                <w:color w:val="000000"/>
                <w:sz w:val="22"/>
                <w:szCs w:val="22"/>
              </w:rPr>
              <w:t>Change aircraft for a flight, which cannot be done after takeoff has been set.</w:t>
            </w:r>
          </w:p>
        </w:tc>
      </w:tr>
      <w:tr w:rsidR="005C042D" w14:paraId="2E13076C" w14:textId="77777777" w:rsidTr="0029363D">
        <w:trPr>
          <w:trHeight w:val="576"/>
        </w:trPr>
        <w:tc>
          <w:tcPr>
            <w:tcW w:w="596" w:type="dxa"/>
          </w:tcPr>
          <w:p w14:paraId="0F7FC4FB" w14:textId="1267E8EE" w:rsidR="005C042D" w:rsidRDefault="005C042D" w:rsidP="005C042D">
            <w:pPr>
              <w:rPr>
                <w:lang w:eastAsia="ja-JP"/>
              </w:rPr>
            </w:pPr>
            <w:r>
              <w:rPr>
                <w:rFonts w:ascii="Arial" w:hAnsi="Arial" w:cs="Arial"/>
                <w:color w:val="000000"/>
                <w:sz w:val="22"/>
                <w:szCs w:val="22"/>
              </w:rPr>
              <w:t>F7</w:t>
            </w:r>
          </w:p>
        </w:tc>
        <w:tc>
          <w:tcPr>
            <w:tcW w:w="8764" w:type="dxa"/>
          </w:tcPr>
          <w:p w14:paraId="33B47C58" w14:textId="72D72736" w:rsidR="005C042D" w:rsidRDefault="005C042D" w:rsidP="005C042D">
            <w:pPr>
              <w:rPr>
                <w:lang w:eastAsia="ja-JP"/>
              </w:rPr>
            </w:pPr>
            <w:r>
              <w:rPr>
                <w:rFonts w:ascii="Arial" w:hAnsi="Arial" w:cs="Arial"/>
                <w:color w:val="000000"/>
                <w:sz w:val="22"/>
                <w:szCs w:val="22"/>
              </w:rPr>
              <w:t>Change estimated takeoff time, which needs to automatically update the estimated touchdown time.</w:t>
            </w:r>
          </w:p>
        </w:tc>
      </w:tr>
      <w:tr w:rsidR="005C042D" w14:paraId="59F739B6" w14:textId="77777777" w:rsidTr="0029363D">
        <w:trPr>
          <w:trHeight w:val="594"/>
        </w:trPr>
        <w:tc>
          <w:tcPr>
            <w:tcW w:w="596" w:type="dxa"/>
          </w:tcPr>
          <w:p w14:paraId="2B1090B4" w14:textId="3E6B3DAC" w:rsidR="005C042D" w:rsidRDefault="005C042D" w:rsidP="005C042D">
            <w:pPr>
              <w:rPr>
                <w:lang w:eastAsia="ja-JP"/>
              </w:rPr>
            </w:pPr>
            <w:r>
              <w:rPr>
                <w:rFonts w:ascii="Arial" w:hAnsi="Arial" w:cs="Arial"/>
                <w:color w:val="FF0000"/>
                <w:sz w:val="22"/>
                <w:szCs w:val="22"/>
              </w:rPr>
              <w:t>F8</w:t>
            </w:r>
          </w:p>
        </w:tc>
        <w:tc>
          <w:tcPr>
            <w:tcW w:w="8764" w:type="dxa"/>
          </w:tcPr>
          <w:p w14:paraId="358C1465" w14:textId="43083CFA" w:rsidR="005C042D" w:rsidRDefault="005C042D" w:rsidP="005C042D">
            <w:pPr>
              <w:rPr>
                <w:lang w:eastAsia="ja-JP"/>
              </w:rPr>
            </w:pPr>
            <w:r>
              <w:rPr>
                <w:rFonts w:ascii="Arial" w:hAnsi="Arial" w:cs="Arial"/>
                <w:color w:val="FF0000"/>
                <w:sz w:val="22"/>
                <w:szCs w:val="22"/>
              </w:rPr>
              <w:t>maintain updates in an electronic log that can be searched by flight, crew member, airport and/or date range.</w:t>
            </w:r>
          </w:p>
        </w:tc>
      </w:tr>
      <w:tr w:rsidR="005C042D" w14:paraId="26633BF5" w14:textId="77777777" w:rsidTr="0029363D">
        <w:trPr>
          <w:trHeight w:val="594"/>
        </w:trPr>
        <w:tc>
          <w:tcPr>
            <w:tcW w:w="596" w:type="dxa"/>
          </w:tcPr>
          <w:p w14:paraId="7C6DDED8" w14:textId="5DE9B34C" w:rsidR="005C042D" w:rsidRDefault="005C042D" w:rsidP="005C042D">
            <w:pPr>
              <w:rPr>
                <w:lang w:eastAsia="ja-JP"/>
              </w:rPr>
            </w:pPr>
            <w:r>
              <w:rPr>
                <w:rFonts w:ascii="Arial" w:hAnsi="Arial" w:cs="Arial"/>
                <w:color w:val="FF0000"/>
                <w:sz w:val="22"/>
                <w:szCs w:val="22"/>
              </w:rPr>
              <w:t>F9</w:t>
            </w:r>
          </w:p>
        </w:tc>
        <w:tc>
          <w:tcPr>
            <w:tcW w:w="8764" w:type="dxa"/>
          </w:tcPr>
          <w:p w14:paraId="1E0AFB9B" w14:textId="0E2D864B" w:rsidR="005C042D" w:rsidRDefault="005C042D" w:rsidP="005C042D">
            <w:pPr>
              <w:rPr>
                <w:lang w:eastAsia="ja-JP"/>
              </w:rPr>
            </w:pPr>
            <w:r>
              <w:rPr>
                <w:rFonts w:ascii="Arial" w:hAnsi="Arial" w:cs="Arial"/>
                <w:color w:val="FF0000"/>
                <w:sz w:val="22"/>
                <w:szCs w:val="22"/>
              </w:rPr>
              <w:t>Each update in the from n-MMYYY where n is positive integer, MM YYYY are for month and year.</w:t>
            </w:r>
          </w:p>
        </w:tc>
      </w:tr>
      <w:tr w:rsidR="005C042D" w14:paraId="064727E1" w14:textId="77777777" w:rsidTr="0029363D">
        <w:trPr>
          <w:trHeight w:val="342"/>
        </w:trPr>
        <w:tc>
          <w:tcPr>
            <w:tcW w:w="596" w:type="dxa"/>
          </w:tcPr>
          <w:p w14:paraId="47FFE6E4" w14:textId="3869483E" w:rsidR="005C042D" w:rsidRDefault="005C042D" w:rsidP="005C042D">
            <w:pPr>
              <w:rPr>
                <w:lang w:eastAsia="ja-JP"/>
              </w:rPr>
            </w:pPr>
            <w:r>
              <w:rPr>
                <w:rFonts w:ascii="Arial" w:hAnsi="Arial" w:cs="Arial"/>
                <w:color w:val="000000"/>
                <w:sz w:val="22"/>
                <w:szCs w:val="22"/>
              </w:rPr>
              <w:t>F10</w:t>
            </w:r>
          </w:p>
        </w:tc>
        <w:tc>
          <w:tcPr>
            <w:tcW w:w="8764" w:type="dxa"/>
          </w:tcPr>
          <w:p w14:paraId="3F499E35" w14:textId="2E180E20" w:rsidR="005C042D" w:rsidRDefault="005C042D" w:rsidP="005C042D">
            <w:pPr>
              <w:rPr>
                <w:lang w:eastAsia="ja-JP"/>
              </w:rPr>
            </w:pPr>
            <w:r>
              <w:rPr>
                <w:rFonts w:ascii="Arial" w:hAnsi="Arial" w:cs="Arial"/>
                <w:color w:val="000000"/>
                <w:sz w:val="22"/>
                <w:szCs w:val="22"/>
              </w:rPr>
              <w:t>Set actual takeoff time, which will set the estimated touchdown time.</w:t>
            </w:r>
          </w:p>
        </w:tc>
      </w:tr>
      <w:tr w:rsidR="005C042D" w14:paraId="7482456B" w14:textId="77777777" w:rsidTr="0029363D">
        <w:trPr>
          <w:trHeight w:val="360"/>
        </w:trPr>
        <w:tc>
          <w:tcPr>
            <w:tcW w:w="596" w:type="dxa"/>
          </w:tcPr>
          <w:p w14:paraId="57E6B484" w14:textId="6FBF78DB" w:rsidR="005C042D" w:rsidRDefault="005C042D" w:rsidP="005C042D">
            <w:pPr>
              <w:rPr>
                <w:lang w:eastAsia="ja-JP"/>
              </w:rPr>
            </w:pPr>
            <w:r>
              <w:rPr>
                <w:rFonts w:ascii="Arial" w:hAnsi="Arial" w:cs="Arial"/>
                <w:color w:val="000000"/>
                <w:sz w:val="22"/>
                <w:szCs w:val="22"/>
              </w:rPr>
              <w:t>F11</w:t>
            </w:r>
          </w:p>
        </w:tc>
        <w:tc>
          <w:tcPr>
            <w:tcW w:w="8764" w:type="dxa"/>
          </w:tcPr>
          <w:p w14:paraId="48A81D8B" w14:textId="6BE2AA27" w:rsidR="005C042D" w:rsidRDefault="005C042D" w:rsidP="005C042D">
            <w:pPr>
              <w:rPr>
                <w:lang w:eastAsia="ja-JP"/>
              </w:rPr>
            </w:pPr>
            <w:r>
              <w:rPr>
                <w:rFonts w:ascii="Arial" w:hAnsi="Arial" w:cs="Arial"/>
                <w:color w:val="000000"/>
                <w:sz w:val="22"/>
                <w:szCs w:val="22"/>
              </w:rPr>
              <w:t>Change estimated touchdown time to account for in-flight delays.</w:t>
            </w:r>
          </w:p>
        </w:tc>
      </w:tr>
      <w:tr w:rsidR="005C042D" w14:paraId="7EB21A6F" w14:textId="77777777" w:rsidTr="0029363D">
        <w:trPr>
          <w:trHeight w:val="342"/>
        </w:trPr>
        <w:tc>
          <w:tcPr>
            <w:tcW w:w="596" w:type="dxa"/>
          </w:tcPr>
          <w:p w14:paraId="67E62624" w14:textId="5B5A9D8D" w:rsidR="005C042D" w:rsidRDefault="005C042D" w:rsidP="005C042D">
            <w:pPr>
              <w:rPr>
                <w:lang w:eastAsia="ja-JP"/>
              </w:rPr>
            </w:pPr>
            <w:r>
              <w:rPr>
                <w:rFonts w:ascii="Arial" w:hAnsi="Arial" w:cs="Arial"/>
                <w:color w:val="000000"/>
                <w:sz w:val="22"/>
                <w:szCs w:val="22"/>
              </w:rPr>
              <w:t>F10</w:t>
            </w:r>
          </w:p>
        </w:tc>
        <w:tc>
          <w:tcPr>
            <w:tcW w:w="8764" w:type="dxa"/>
          </w:tcPr>
          <w:p w14:paraId="03521311" w14:textId="71A693C6" w:rsidR="005C042D" w:rsidRDefault="005C042D" w:rsidP="005C042D">
            <w:pPr>
              <w:pStyle w:val="NormalWeb"/>
              <w:spacing w:before="0" w:beforeAutospacing="0" w:after="0" w:afterAutospacing="0"/>
            </w:pPr>
            <w:r>
              <w:rPr>
                <w:rFonts w:ascii="Arial" w:hAnsi="Arial" w:cs="Arial"/>
                <w:color w:val="000000"/>
                <w:sz w:val="22"/>
                <w:szCs w:val="22"/>
              </w:rPr>
              <w:t>Set actual touchdown time.</w:t>
            </w:r>
          </w:p>
        </w:tc>
      </w:tr>
    </w:tbl>
    <w:p w14:paraId="5E2E7A37" w14:textId="77777777" w:rsidR="005C042D" w:rsidRPr="005C042D" w:rsidRDefault="005C042D" w:rsidP="005C042D">
      <w:pPr>
        <w:rPr>
          <w:lang w:eastAsia="ja-JP"/>
        </w:rPr>
      </w:pPr>
    </w:p>
    <w:p w14:paraId="50198DE2" w14:textId="77777777" w:rsidR="00CB0B82" w:rsidRDefault="00CB0B82" w:rsidP="00CB0B82"/>
    <w:p w14:paraId="7F64E4CC" w14:textId="77777777" w:rsidR="00CB0B82" w:rsidRDefault="00CB0B82" w:rsidP="00CB0B82">
      <w:pPr>
        <w:pStyle w:val="Heading2"/>
        <w:numPr>
          <w:ilvl w:val="0"/>
          <w:numId w:val="18"/>
        </w:numPr>
      </w:pPr>
      <w:r>
        <w:t xml:space="preserve">Nonfunctional Requirements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25"/>
        <w:gridCol w:w="8725"/>
      </w:tblGrid>
      <w:tr w:rsidR="0029363D" w14:paraId="6215D13B" w14:textId="77777777" w:rsidTr="0029363D">
        <w:tc>
          <w:tcPr>
            <w:tcW w:w="625" w:type="dxa"/>
          </w:tcPr>
          <w:p w14:paraId="0D3715D8" w14:textId="1006F1FB" w:rsidR="0029363D" w:rsidRDefault="0029363D" w:rsidP="0029363D">
            <w:pPr>
              <w:rPr>
                <w:lang w:eastAsia="ja-JP"/>
              </w:rPr>
            </w:pPr>
            <w:r>
              <w:rPr>
                <w:rFonts w:ascii="Arial" w:hAnsi="Arial" w:cs="Arial"/>
                <w:color w:val="000000"/>
                <w:sz w:val="22"/>
                <w:szCs w:val="22"/>
              </w:rPr>
              <w:t>N1</w:t>
            </w:r>
          </w:p>
        </w:tc>
        <w:tc>
          <w:tcPr>
            <w:tcW w:w="8725" w:type="dxa"/>
          </w:tcPr>
          <w:p w14:paraId="154DBB44" w14:textId="6CD9D206" w:rsidR="0029363D" w:rsidRDefault="0029363D" w:rsidP="0029363D">
            <w:pPr>
              <w:rPr>
                <w:lang w:eastAsia="ja-JP"/>
              </w:rPr>
            </w:pPr>
            <w:r>
              <w:rPr>
                <w:rFonts w:ascii="Arial" w:hAnsi="Arial" w:cs="Arial"/>
                <w:color w:val="000000"/>
                <w:sz w:val="22"/>
                <w:szCs w:val="22"/>
              </w:rPr>
              <w:t>Each flight must have sufficient staffing of qualified crew members</w:t>
            </w:r>
          </w:p>
        </w:tc>
      </w:tr>
      <w:tr w:rsidR="0029363D" w14:paraId="2EC0264E" w14:textId="77777777" w:rsidTr="0029363D">
        <w:tc>
          <w:tcPr>
            <w:tcW w:w="625" w:type="dxa"/>
          </w:tcPr>
          <w:p w14:paraId="7A08A0BE" w14:textId="4404632E" w:rsidR="0029363D" w:rsidRDefault="0029363D" w:rsidP="0029363D">
            <w:pPr>
              <w:rPr>
                <w:lang w:eastAsia="ja-JP"/>
              </w:rPr>
            </w:pPr>
            <w:r>
              <w:rPr>
                <w:rFonts w:ascii="Arial" w:hAnsi="Arial" w:cs="Arial"/>
                <w:color w:val="000000"/>
                <w:sz w:val="22"/>
                <w:szCs w:val="22"/>
              </w:rPr>
              <w:t>N2</w:t>
            </w:r>
          </w:p>
        </w:tc>
        <w:tc>
          <w:tcPr>
            <w:tcW w:w="8725" w:type="dxa"/>
          </w:tcPr>
          <w:p w14:paraId="380B90D6" w14:textId="0A2EF2E4" w:rsidR="0029363D" w:rsidRDefault="0029363D" w:rsidP="0029363D">
            <w:pPr>
              <w:rPr>
                <w:lang w:eastAsia="ja-JP"/>
              </w:rPr>
            </w:pPr>
            <w:r>
              <w:rPr>
                <w:rFonts w:ascii="Arial" w:hAnsi="Arial" w:cs="Arial"/>
                <w:color w:val="000000"/>
                <w:sz w:val="22"/>
                <w:szCs w:val="22"/>
              </w:rPr>
              <w:t>An aircraft can’t be flown from CHA if it is not located at CHA</w:t>
            </w:r>
          </w:p>
        </w:tc>
      </w:tr>
      <w:tr w:rsidR="0029363D" w14:paraId="5DA0D3EC" w14:textId="77777777" w:rsidTr="0029363D">
        <w:tc>
          <w:tcPr>
            <w:tcW w:w="625" w:type="dxa"/>
          </w:tcPr>
          <w:p w14:paraId="1C8A3988" w14:textId="5A339E81" w:rsidR="0029363D" w:rsidRDefault="0029363D" w:rsidP="0029363D">
            <w:pPr>
              <w:rPr>
                <w:lang w:eastAsia="ja-JP"/>
              </w:rPr>
            </w:pPr>
            <w:r>
              <w:rPr>
                <w:rFonts w:ascii="Arial" w:hAnsi="Arial" w:cs="Arial"/>
                <w:color w:val="000000"/>
                <w:sz w:val="22"/>
                <w:szCs w:val="22"/>
              </w:rPr>
              <w:t>N3</w:t>
            </w:r>
          </w:p>
        </w:tc>
        <w:tc>
          <w:tcPr>
            <w:tcW w:w="8725" w:type="dxa"/>
          </w:tcPr>
          <w:p w14:paraId="7DCDDCE9" w14:textId="08703E80" w:rsidR="0029363D" w:rsidRDefault="0029363D" w:rsidP="0029363D">
            <w:pPr>
              <w:rPr>
                <w:lang w:eastAsia="ja-JP"/>
              </w:rPr>
            </w:pPr>
            <w:r>
              <w:rPr>
                <w:rFonts w:ascii="Arial" w:hAnsi="Arial" w:cs="Arial"/>
                <w:color w:val="000000"/>
                <w:sz w:val="22"/>
                <w:szCs w:val="22"/>
              </w:rPr>
              <w:t>There must be 30 minutes between touching down for one flight and taking off for the next flight for each aircraft.</w:t>
            </w:r>
          </w:p>
        </w:tc>
      </w:tr>
      <w:tr w:rsidR="0029363D" w14:paraId="1265BE15" w14:textId="77777777" w:rsidTr="0029363D">
        <w:tc>
          <w:tcPr>
            <w:tcW w:w="625" w:type="dxa"/>
          </w:tcPr>
          <w:p w14:paraId="7DEEF98B" w14:textId="2F42D400" w:rsidR="0029363D" w:rsidRDefault="0029363D" w:rsidP="0029363D">
            <w:pPr>
              <w:rPr>
                <w:lang w:eastAsia="ja-JP"/>
              </w:rPr>
            </w:pPr>
            <w:r>
              <w:rPr>
                <w:rFonts w:ascii="Arial" w:hAnsi="Arial" w:cs="Arial"/>
                <w:color w:val="000000"/>
                <w:sz w:val="22"/>
                <w:szCs w:val="22"/>
              </w:rPr>
              <w:t>N4</w:t>
            </w:r>
          </w:p>
        </w:tc>
        <w:tc>
          <w:tcPr>
            <w:tcW w:w="8725" w:type="dxa"/>
          </w:tcPr>
          <w:p w14:paraId="53E85084" w14:textId="1E094720" w:rsidR="0029363D" w:rsidRDefault="0029363D" w:rsidP="0029363D">
            <w:pPr>
              <w:rPr>
                <w:lang w:eastAsia="ja-JP"/>
              </w:rPr>
            </w:pPr>
            <w:r>
              <w:rPr>
                <w:rFonts w:ascii="Arial" w:hAnsi="Arial" w:cs="Arial"/>
                <w:color w:val="000000"/>
                <w:sz w:val="22"/>
                <w:szCs w:val="22"/>
              </w:rPr>
              <w:t>If a flight delay causes more the time between flights to be less than 30 minutes after the aircraft has landed, either the next flight needs to be delayed to allow for 30 minutes or the aircraft needs to be changed out for a different one that has been grounded for at least 30 minutes.</w:t>
            </w:r>
          </w:p>
        </w:tc>
      </w:tr>
      <w:tr w:rsidR="0029363D" w14:paraId="5044ADD1" w14:textId="77777777" w:rsidTr="0029363D">
        <w:tc>
          <w:tcPr>
            <w:tcW w:w="625" w:type="dxa"/>
          </w:tcPr>
          <w:p w14:paraId="6439F535" w14:textId="7CE2926B" w:rsidR="0029363D" w:rsidRDefault="0029363D" w:rsidP="0029363D">
            <w:pPr>
              <w:rPr>
                <w:lang w:eastAsia="ja-JP"/>
              </w:rPr>
            </w:pPr>
            <w:r>
              <w:rPr>
                <w:rFonts w:ascii="Arial" w:hAnsi="Arial" w:cs="Arial"/>
                <w:color w:val="000000"/>
                <w:sz w:val="22"/>
                <w:szCs w:val="22"/>
              </w:rPr>
              <w:t>N5</w:t>
            </w:r>
          </w:p>
        </w:tc>
        <w:tc>
          <w:tcPr>
            <w:tcW w:w="8725" w:type="dxa"/>
          </w:tcPr>
          <w:p w14:paraId="766F5D9E" w14:textId="77777777" w:rsidR="0029363D" w:rsidRDefault="0029363D" w:rsidP="0029363D">
            <w:pPr>
              <w:pStyle w:val="NormalWeb"/>
              <w:spacing w:before="0" w:beforeAutospacing="0" w:after="0" w:afterAutospacing="0"/>
            </w:pPr>
            <w:r>
              <w:rPr>
                <w:rFonts w:ascii="Arial" w:hAnsi="Arial" w:cs="Arial"/>
                <w:color w:val="000000"/>
                <w:sz w:val="22"/>
                <w:szCs w:val="22"/>
              </w:rPr>
              <w:t>Flights from CHA cannot use crew that are not located at CHA</w:t>
            </w:r>
          </w:p>
          <w:p w14:paraId="29676BBD" w14:textId="77777777" w:rsidR="0029363D" w:rsidRDefault="0029363D" w:rsidP="0029363D">
            <w:pPr>
              <w:pStyle w:val="NormalWeb"/>
              <w:spacing w:before="0" w:beforeAutospacing="0" w:after="0" w:afterAutospacing="0"/>
            </w:pPr>
            <w:r>
              <w:rPr>
                <w:rFonts w:ascii="Arial" w:hAnsi="Arial" w:cs="Arial"/>
                <w:color w:val="000000"/>
                <w:sz w:val="22"/>
                <w:szCs w:val="22"/>
              </w:rPr>
              <w:t xml:space="preserve">N6. Employees can only work up to 8 hours a day. </w:t>
            </w:r>
          </w:p>
          <w:p w14:paraId="1E80DA55" w14:textId="77777777" w:rsidR="0029363D" w:rsidRDefault="0029363D" w:rsidP="0029363D">
            <w:pPr>
              <w:rPr>
                <w:lang w:eastAsia="ja-JP"/>
              </w:rPr>
            </w:pPr>
          </w:p>
        </w:tc>
      </w:tr>
      <w:tr w:rsidR="0029363D" w14:paraId="13F86E8E" w14:textId="77777777" w:rsidTr="0029363D">
        <w:tc>
          <w:tcPr>
            <w:tcW w:w="625" w:type="dxa"/>
          </w:tcPr>
          <w:p w14:paraId="75CD1AF1" w14:textId="3992DF61" w:rsidR="0029363D" w:rsidRDefault="0029363D" w:rsidP="0029363D">
            <w:pPr>
              <w:rPr>
                <w:lang w:eastAsia="ja-JP"/>
              </w:rPr>
            </w:pPr>
            <w:r>
              <w:rPr>
                <w:rFonts w:ascii="Arial" w:hAnsi="Arial" w:cs="Arial"/>
                <w:color w:val="000000"/>
                <w:sz w:val="22"/>
                <w:szCs w:val="22"/>
              </w:rPr>
              <w:t>N7</w:t>
            </w:r>
          </w:p>
        </w:tc>
        <w:tc>
          <w:tcPr>
            <w:tcW w:w="8725" w:type="dxa"/>
          </w:tcPr>
          <w:p w14:paraId="588F7E98" w14:textId="7895E206" w:rsidR="0029363D" w:rsidRDefault="0029363D" w:rsidP="0029363D">
            <w:pPr>
              <w:rPr>
                <w:lang w:eastAsia="ja-JP"/>
              </w:rPr>
            </w:pPr>
            <w:r>
              <w:rPr>
                <w:rFonts w:ascii="Arial" w:hAnsi="Arial" w:cs="Arial"/>
                <w:color w:val="000000"/>
                <w:sz w:val="22"/>
                <w:szCs w:val="22"/>
              </w:rPr>
              <w:t>Employees must have a rest period of 16 hours between work days.</w:t>
            </w:r>
          </w:p>
        </w:tc>
      </w:tr>
      <w:tr w:rsidR="0029363D" w14:paraId="39B74B2C" w14:textId="77777777" w:rsidTr="0029363D">
        <w:tc>
          <w:tcPr>
            <w:tcW w:w="625" w:type="dxa"/>
          </w:tcPr>
          <w:p w14:paraId="3CB5EF30" w14:textId="36AAC92B" w:rsidR="0029363D" w:rsidRDefault="0029363D" w:rsidP="0029363D">
            <w:pPr>
              <w:rPr>
                <w:lang w:eastAsia="ja-JP"/>
              </w:rPr>
            </w:pPr>
            <w:r>
              <w:rPr>
                <w:rFonts w:ascii="Arial" w:hAnsi="Arial" w:cs="Arial"/>
                <w:color w:val="000000"/>
                <w:sz w:val="22"/>
                <w:szCs w:val="22"/>
              </w:rPr>
              <w:t>N8</w:t>
            </w:r>
          </w:p>
        </w:tc>
        <w:tc>
          <w:tcPr>
            <w:tcW w:w="8725" w:type="dxa"/>
          </w:tcPr>
          <w:p w14:paraId="486E90EB" w14:textId="77777777" w:rsidR="0029363D" w:rsidRDefault="0029363D" w:rsidP="0029363D">
            <w:pPr>
              <w:pStyle w:val="NormalWeb"/>
              <w:spacing w:before="0" w:beforeAutospacing="0" w:after="0" w:afterAutospacing="0"/>
            </w:pPr>
            <w:r>
              <w:rPr>
                <w:rFonts w:ascii="Arial" w:hAnsi="Arial" w:cs="Arial"/>
                <w:color w:val="000000"/>
                <w:sz w:val="22"/>
                <w:szCs w:val="22"/>
              </w:rPr>
              <w:t>Each airport must have full standby crew members for each type of flight</w:t>
            </w:r>
          </w:p>
          <w:p w14:paraId="2AA5E7B8" w14:textId="77777777" w:rsidR="0029363D" w:rsidRDefault="0029363D" w:rsidP="0029363D">
            <w:pPr>
              <w:rPr>
                <w:lang w:eastAsia="ja-JP"/>
              </w:rPr>
            </w:pPr>
          </w:p>
        </w:tc>
      </w:tr>
      <w:tr w:rsidR="0029363D" w14:paraId="05B75829" w14:textId="77777777" w:rsidTr="0029363D">
        <w:tc>
          <w:tcPr>
            <w:tcW w:w="625" w:type="dxa"/>
          </w:tcPr>
          <w:p w14:paraId="47CB9BD8" w14:textId="77777777" w:rsidR="0029363D" w:rsidRDefault="0029363D" w:rsidP="0029363D">
            <w:pPr>
              <w:rPr>
                <w:lang w:eastAsia="ja-JP"/>
              </w:rPr>
            </w:pPr>
          </w:p>
        </w:tc>
        <w:tc>
          <w:tcPr>
            <w:tcW w:w="8725" w:type="dxa"/>
          </w:tcPr>
          <w:p w14:paraId="69268489" w14:textId="77777777" w:rsidR="0029363D" w:rsidRDefault="0029363D" w:rsidP="0029363D">
            <w:pPr>
              <w:rPr>
                <w:lang w:eastAsia="ja-JP"/>
              </w:rPr>
            </w:pPr>
          </w:p>
        </w:tc>
      </w:tr>
    </w:tbl>
    <w:p w14:paraId="5CAA742C" w14:textId="77777777" w:rsidR="00CB0B82" w:rsidRDefault="00CB0B82" w:rsidP="00CB0B82">
      <w:pPr>
        <w:rPr>
          <w:lang w:eastAsia="ja-JP"/>
        </w:rPr>
      </w:pPr>
    </w:p>
    <w:p w14:paraId="54BA6089" w14:textId="77777777" w:rsidR="0029363D" w:rsidRDefault="0029363D" w:rsidP="00CB0B82"/>
    <w:p w14:paraId="5AD00714" w14:textId="7F0E1001" w:rsidR="00D4694E" w:rsidRPr="00D4694E" w:rsidRDefault="00CB0B82" w:rsidP="00D4694E">
      <w:pPr>
        <w:pStyle w:val="Heading2"/>
      </w:pPr>
      <w:r>
        <w:t>System Models</w:t>
      </w: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0"/>
      </w:tblGrid>
      <w:tr w:rsidR="00D4694E" w14:paraId="36958CC4" w14:textId="77777777" w:rsidTr="00560570">
        <w:trPr>
          <w:trHeight w:val="468"/>
        </w:trPr>
        <w:tc>
          <w:tcPr>
            <w:tcW w:w="9080" w:type="dxa"/>
          </w:tcPr>
          <w:p w14:paraId="2140309C" w14:textId="5DB46D10" w:rsidR="00D4694E" w:rsidRDefault="00D4694E" w:rsidP="00C005BC">
            <w:pPr>
              <w:pStyle w:val="Heading2"/>
              <w:numPr>
                <w:ilvl w:val="1"/>
                <w:numId w:val="4"/>
              </w:numPr>
              <w:outlineLvl w:val="1"/>
            </w:pPr>
            <w:r>
              <w:t>Scenarios</w:t>
            </w:r>
          </w:p>
        </w:tc>
      </w:tr>
      <w:tr w:rsidR="00D4694E" w14:paraId="73C4EE22" w14:textId="77777777" w:rsidTr="00D4694E">
        <w:tc>
          <w:tcPr>
            <w:tcW w:w="9080" w:type="dxa"/>
          </w:tcPr>
          <w:p w14:paraId="2246089B" w14:textId="30811894" w:rsidR="00D4694E" w:rsidRPr="00C005BC" w:rsidRDefault="009B14DB" w:rsidP="0029363D">
            <w:pPr>
              <w:rPr>
                <w:color w:val="FF0000"/>
              </w:rPr>
            </w:pPr>
            <w:r w:rsidRPr="00C005BC">
              <w:rPr>
                <w:b/>
                <w:color w:val="FF0000"/>
                <w:u w:val="single"/>
              </w:rPr>
              <w:t>Best case</w:t>
            </w:r>
            <w:r w:rsidR="00D4694E" w:rsidRPr="00C005BC">
              <w:rPr>
                <w:color w:val="FF0000"/>
              </w:rPr>
              <w:t>:</w:t>
            </w:r>
          </w:p>
        </w:tc>
      </w:tr>
      <w:tr w:rsidR="00D4694E" w14:paraId="7A913B3A" w14:textId="77777777" w:rsidTr="00560570">
        <w:trPr>
          <w:trHeight w:val="1197"/>
        </w:trPr>
        <w:tc>
          <w:tcPr>
            <w:tcW w:w="9080" w:type="dxa"/>
          </w:tcPr>
          <w:p w14:paraId="4C8D5454" w14:textId="59890088" w:rsidR="00D4694E" w:rsidRPr="00C005BC" w:rsidRDefault="00D4694E" w:rsidP="00D4694E">
            <w:pPr>
              <w:rPr>
                <w:color w:val="FF0000"/>
              </w:rPr>
            </w:pPr>
            <w:r w:rsidRPr="00C005BC">
              <w:rPr>
                <w:color w:val="FF0000"/>
              </w:rPr>
              <w:t>Manager is able to access the admin page with his credential into the airlines system database and he/she is able to set time the actual time and other administration functionality. After all change manager is able to logout successfully and can see changes in database in real time.</w:t>
            </w:r>
          </w:p>
        </w:tc>
      </w:tr>
      <w:tr w:rsidR="00D4694E" w14:paraId="7E49A8A6" w14:textId="77777777" w:rsidTr="00560570">
        <w:trPr>
          <w:trHeight w:val="315"/>
        </w:trPr>
        <w:tc>
          <w:tcPr>
            <w:tcW w:w="9080" w:type="dxa"/>
          </w:tcPr>
          <w:p w14:paraId="26AAB760" w14:textId="4E710196" w:rsidR="00D4694E" w:rsidRPr="00C005BC" w:rsidRDefault="009B14DB" w:rsidP="00D4694E">
            <w:pPr>
              <w:rPr>
                <w:b/>
                <w:color w:val="FF0000"/>
                <w:u w:val="single"/>
              </w:rPr>
            </w:pPr>
            <w:r w:rsidRPr="00C005BC">
              <w:rPr>
                <w:b/>
                <w:color w:val="FF0000"/>
                <w:u w:val="single"/>
              </w:rPr>
              <w:t>Normal case</w:t>
            </w:r>
            <w:r w:rsidR="00D4694E" w:rsidRPr="00C005BC">
              <w:rPr>
                <w:b/>
                <w:color w:val="FF0000"/>
                <w:u w:val="single"/>
              </w:rPr>
              <w:t>:</w:t>
            </w:r>
          </w:p>
        </w:tc>
      </w:tr>
      <w:tr w:rsidR="00D4694E" w14:paraId="0D64A2DE" w14:textId="77777777" w:rsidTr="00D4694E">
        <w:trPr>
          <w:trHeight w:val="665"/>
        </w:trPr>
        <w:tc>
          <w:tcPr>
            <w:tcW w:w="9080" w:type="dxa"/>
          </w:tcPr>
          <w:p w14:paraId="5EDE3358" w14:textId="6DF9612B" w:rsidR="00D4694E" w:rsidRPr="00C005BC" w:rsidRDefault="00D4694E" w:rsidP="00D4694E">
            <w:pPr>
              <w:rPr>
                <w:color w:val="FF0000"/>
              </w:rPr>
            </w:pPr>
            <w:r w:rsidRPr="00C005BC">
              <w:rPr>
                <w:color w:val="FF0000"/>
              </w:rPr>
              <w:t>The system is working but at some time it crashes. It means there must be some bug in code. Like might be admin is not able to add an aircraft</w:t>
            </w:r>
          </w:p>
        </w:tc>
      </w:tr>
      <w:tr w:rsidR="00D4694E" w14:paraId="53BA4882" w14:textId="77777777" w:rsidTr="00611F3F">
        <w:trPr>
          <w:trHeight w:val="261"/>
        </w:trPr>
        <w:tc>
          <w:tcPr>
            <w:tcW w:w="9080" w:type="dxa"/>
          </w:tcPr>
          <w:p w14:paraId="7E6DC20C" w14:textId="75CC1786" w:rsidR="00D4694E" w:rsidRPr="00C005BC" w:rsidRDefault="009B14DB" w:rsidP="00D4694E">
            <w:pPr>
              <w:rPr>
                <w:b/>
                <w:color w:val="FF0000"/>
                <w:u w:val="single"/>
              </w:rPr>
            </w:pPr>
            <w:r w:rsidRPr="00C005BC">
              <w:rPr>
                <w:b/>
                <w:color w:val="FF0000"/>
                <w:u w:val="single"/>
              </w:rPr>
              <w:t>Worst case</w:t>
            </w:r>
            <w:r w:rsidR="00D4694E" w:rsidRPr="00C005BC">
              <w:rPr>
                <w:b/>
                <w:color w:val="FF0000"/>
                <w:u w:val="single"/>
              </w:rPr>
              <w:t>:</w:t>
            </w:r>
          </w:p>
        </w:tc>
      </w:tr>
      <w:tr w:rsidR="00D4694E" w14:paraId="3C1A3C89" w14:textId="77777777" w:rsidTr="00611F3F">
        <w:trPr>
          <w:trHeight w:val="423"/>
        </w:trPr>
        <w:tc>
          <w:tcPr>
            <w:tcW w:w="9080" w:type="dxa"/>
          </w:tcPr>
          <w:p w14:paraId="5B3C872A" w14:textId="76C71323" w:rsidR="00D4694E" w:rsidRPr="00C005BC" w:rsidRDefault="00D4694E" w:rsidP="00D4694E">
            <w:pPr>
              <w:rPr>
                <w:color w:val="FF0000"/>
              </w:rPr>
            </w:pPr>
            <w:r w:rsidRPr="00C005BC">
              <w:rPr>
                <w:color w:val="FF0000"/>
              </w:rPr>
              <w:t>The system is not working at all.</w:t>
            </w:r>
          </w:p>
        </w:tc>
      </w:tr>
    </w:tbl>
    <w:p w14:paraId="367995CD" w14:textId="77777777" w:rsidR="001460C0" w:rsidRPr="001460C0" w:rsidRDefault="001460C0" w:rsidP="001460C0">
      <w:pPr>
        <w:rPr>
          <w:lang w:eastAsia="ja-JP"/>
        </w:rPr>
      </w:pPr>
    </w:p>
    <w:p w14:paraId="4FF157D9" w14:textId="0C26B793" w:rsidR="00494C2B" w:rsidRDefault="00494C2B" w:rsidP="00494C2B">
      <w:pPr>
        <w:rPr>
          <w:lang w:eastAsia="ja-JP"/>
        </w:rPr>
      </w:pPr>
    </w:p>
    <w:tbl>
      <w:tblPr>
        <w:tblStyle w:val="TableGrid"/>
        <w:tblW w:w="0" w:type="auto"/>
        <w:tblInd w:w="27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15"/>
      </w:tblGrid>
      <w:tr w:rsidR="00560570" w14:paraId="7F3F5675" w14:textId="77777777" w:rsidTr="00560570">
        <w:tc>
          <w:tcPr>
            <w:tcW w:w="8815" w:type="dxa"/>
          </w:tcPr>
          <w:p w14:paraId="6B92F148" w14:textId="4E429EC4" w:rsidR="00494C2B" w:rsidRDefault="00494C2B" w:rsidP="00560570">
            <w:pPr>
              <w:pStyle w:val="Heading2"/>
              <w:numPr>
                <w:ilvl w:val="1"/>
                <w:numId w:val="18"/>
              </w:numPr>
              <w:jc w:val="both"/>
              <w:outlineLvl w:val="1"/>
            </w:pPr>
            <w:r>
              <w:t>Use Case Model</w:t>
            </w:r>
          </w:p>
        </w:tc>
      </w:tr>
      <w:tr w:rsidR="00560570" w14:paraId="663357B9" w14:textId="77777777" w:rsidTr="00560570">
        <w:trPr>
          <w:trHeight w:val="251"/>
        </w:trPr>
        <w:tc>
          <w:tcPr>
            <w:tcW w:w="8815" w:type="dxa"/>
          </w:tcPr>
          <w:p w14:paraId="7CFE70DA" w14:textId="77777777" w:rsidR="00494C2B" w:rsidRPr="00560570" w:rsidRDefault="00494C2B" w:rsidP="00494C2B">
            <w:pPr>
              <w:rPr>
                <w:color w:val="FF0000"/>
              </w:rPr>
            </w:pPr>
            <w:r w:rsidRPr="00560570">
              <w:rPr>
                <w:color w:val="FF0000"/>
              </w:rPr>
              <w:t xml:space="preserve">The system administrator opens the airline website and click on login. They enter their admin username and password. If the credentials are correct, the page is redirected to the administrator control dashboard. If the credentials are not corrected, they are directed to try again. </w:t>
            </w:r>
          </w:p>
          <w:p w14:paraId="483C46A4" w14:textId="77777777" w:rsidR="00494C2B" w:rsidRPr="00560570" w:rsidRDefault="00494C2B" w:rsidP="00494C2B">
            <w:pPr>
              <w:rPr>
                <w:color w:val="FF0000"/>
              </w:rPr>
            </w:pPr>
            <w:r w:rsidRPr="00560570">
              <w:rPr>
                <w:color w:val="FF0000"/>
              </w:rPr>
              <w:t>After logging on:</w:t>
            </w:r>
          </w:p>
          <w:p w14:paraId="4B6EEDB3" w14:textId="77777777" w:rsidR="00494C2B" w:rsidRPr="00560570" w:rsidRDefault="00494C2B" w:rsidP="00494C2B">
            <w:pPr>
              <w:rPr>
                <w:color w:val="FF0000"/>
              </w:rPr>
            </w:pPr>
            <w:r w:rsidRPr="00560570">
              <w:rPr>
                <w:color w:val="FF0000"/>
              </w:rPr>
              <w:t xml:space="preserve">The system administrator can choose from a dropdown menu to create a new flight. A form is presented with spaces for destination location, departure and arrival times, plane, and dropdown menus for pilot, co-pilot, and crew selection. Only staff that have not exceeded their workday hours will be available in the dropdown menu. The admin presses enter button when complete, and a flight number is automatically created by the system and provided on the confirmation page. </w:t>
            </w:r>
          </w:p>
          <w:p w14:paraId="79A1C9FC" w14:textId="77777777" w:rsidR="00494C2B" w:rsidRPr="00560570" w:rsidRDefault="00494C2B" w:rsidP="00494C2B">
            <w:pPr>
              <w:rPr>
                <w:color w:val="FF0000"/>
              </w:rPr>
            </w:pPr>
            <w:r w:rsidRPr="00560570">
              <w:rPr>
                <w:color w:val="FF0000"/>
              </w:rPr>
              <w:t xml:space="preserve">The system administrator can choose from a dropdown menu to edit a flight that has already been created. A search box is presented for the admin to lookup the desired flight. Once the flight is found, the editable fields are opened. Once editing is complete, the admin presses an enter button and is redirected to a confirmation page. </w:t>
            </w:r>
          </w:p>
          <w:p w14:paraId="4ECEC035" w14:textId="77777777" w:rsidR="00494C2B" w:rsidRDefault="00494C2B" w:rsidP="00494C2B">
            <w:r w:rsidRPr="00560570">
              <w:rPr>
                <w:color w:val="FF0000"/>
              </w:rPr>
              <w:t xml:space="preserve">The system administrator can choose to search for information on flights, pilots, co-pilots, and other crew members. The administrator can see all details of item searched, including how many hours employees have worked over a period of time and where employees are currently located. </w:t>
            </w:r>
          </w:p>
          <w:p w14:paraId="6CB08E3D" w14:textId="77777777" w:rsidR="00494C2B" w:rsidRPr="00560570" w:rsidRDefault="00494C2B" w:rsidP="00494C2B">
            <w:pPr>
              <w:rPr>
                <w:color w:val="FF0000"/>
              </w:rPr>
            </w:pPr>
            <w:r w:rsidRPr="00560570">
              <w:rPr>
                <w:color w:val="FF0000"/>
              </w:rPr>
              <w:t xml:space="preserve">The system administrator can log off at any time, any unsaved changes will be discarded and the page will redirect to the login page. </w:t>
            </w:r>
          </w:p>
          <w:p w14:paraId="4C4DA3F5" w14:textId="77777777" w:rsidR="00494C2B" w:rsidRPr="00560570" w:rsidRDefault="00494C2B" w:rsidP="00494C2B">
            <w:pPr>
              <w:rPr>
                <w:color w:val="FF0000"/>
              </w:rPr>
            </w:pPr>
          </w:p>
          <w:p w14:paraId="5997DA20" w14:textId="77777777" w:rsidR="00494C2B" w:rsidRPr="00560570" w:rsidRDefault="00494C2B" w:rsidP="00494C2B">
            <w:pPr>
              <w:rPr>
                <w:color w:val="FF0000"/>
              </w:rPr>
            </w:pPr>
            <w:r w:rsidRPr="00560570">
              <w:rPr>
                <w:color w:val="FF0000"/>
              </w:rPr>
              <w:t xml:space="preserve">Crew members open the airline website and click on login. They enter their username and password. If the credentials are correct, the page is redirected to the crew dashboard, which does not have the creating and editing abilities of the administrator dashboard. If the credentials are not corrected, they are directed to try again. </w:t>
            </w:r>
          </w:p>
          <w:p w14:paraId="3197DB96" w14:textId="77777777" w:rsidR="00494C2B" w:rsidRPr="00560570" w:rsidRDefault="00494C2B" w:rsidP="00494C2B">
            <w:pPr>
              <w:rPr>
                <w:color w:val="FF0000"/>
              </w:rPr>
            </w:pPr>
            <w:r w:rsidRPr="00560570">
              <w:rPr>
                <w:color w:val="FF0000"/>
              </w:rPr>
              <w:t xml:space="preserve">After logging on: </w:t>
            </w:r>
          </w:p>
          <w:p w14:paraId="29CFDACB" w14:textId="77777777" w:rsidR="00494C2B" w:rsidRPr="00560570" w:rsidRDefault="00494C2B" w:rsidP="00494C2B">
            <w:pPr>
              <w:rPr>
                <w:color w:val="FF0000"/>
              </w:rPr>
            </w:pPr>
            <w:r w:rsidRPr="00560570">
              <w:rPr>
                <w:color w:val="FF0000"/>
              </w:rPr>
              <w:t xml:space="preserve">The crew member can see their schedules on their dashboards. The crew member can search by flight number, airline, or date for all information on flights that match these terms. </w:t>
            </w:r>
          </w:p>
          <w:p w14:paraId="2609544C" w14:textId="77777777" w:rsidR="00494C2B" w:rsidRPr="00560570" w:rsidRDefault="00494C2B" w:rsidP="00494C2B">
            <w:pPr>
              <w:rPr>
                <w:color w:val="FF0000"/>
              </w:rPr>
            </w:pPr>
          </w:p>
          <w:p w14:paraId="4EF3A413" w14:textId="77777777" w:rsidR="00494C2B" w:rsidRPr="00560570" w:rsidRDefault="00494C2B" w:rsidP="00494C2B">
            <w:pPr>
              <w:rPr>
                <w:color w:val="FF0000"/>
              </w:rPr>
            </w:pPr>
            <w:r w:rsidRPr="00560570">
              <w:rPr>
                <w:color w:val="FF0000"/>
              </w:rPr>
              <w:t>Passengers open the webpage. On the homepage, they choose to login. They type in their username and password. If the credentials are correct, they are logged on to their passenger portal where they will see their own flight information as well as a search box with directions to type flight number, airline, or departure city to receive flight information. If their credentials are not corrected they are directed to try again. The passenger chooses to just view their own flight information on the screen after successful login.</w:t>
            </w:r>
          </w:p>
          <w:p w14:paraId="5068F95D" w14:textId="6CD19154" w:rsidR="00494C2B" w:rsidRDefault="00494C2B" w:rsidP="00494C2B">
            <w:pPr>
              <w:rPr>
                <w:lang w:eastAsia="ja-JP"/>
              </w:rPr>
            </w:pPr>
          </w:p>
        </w:tc>
      </w:tr>
    </w:tbl>
    <w:p w14:paraId="08BA942E" w14:textId="77777777" w:rsidR="001460C0" w:rsidRPr="001460C0" w:rsidRDefault="001460C0" w:rsidP="001460C0">
      <w:pPr>
        <w:rPr>
          <w:lang w:eastAsia="ja-JP"/>
        </w:rPr>
      </w:pPr>
    </w:p>
    <w:p w14:paraId="12D7A95A" w14:textId="77777777" w:rsidR="00434C19" w:rsidRDefault="00434C19" w:rsidP="00434C19">
      <w:pPr>
        <w:pStyle w:val="Heading2"/>
        <w:numPr>
          <w:ilvl w:val="1"/>
          <w:numId w:val="18"/>
        </w:numPr>
      </w:pPr>
      <w:r>
        <w:t>Object Model</w:t>
      </w:r>
    </w:p>
    <w:p w14:paraId="69843D01" w14:textId="44DEBD0E" w:rsidR="009626BA" w:rsidRPr="009626BA" w:rsidRDefault="00E51D56" w:rsidP="009626BA">
      <w:pPr>
        <w:rPr>
          <w:lang w:eastAsia="ja-JP"/>
        </w:rPr>
      </w:pPr>
      <w:r>
        <w:rPr>
          <w:noProof/>
        </w:rPr>
        <w:drawing>
          <wp:inline distT="0" distB="0" distL="0" distR="0" wp14:anchorId="5DC8370D" wp14:editId="3F15DD7C">
            <wp:extent cx="5934075" cy="4756785"/>
            <wp:effectExtent l="0" t="0" r="9525" b="0"/>
            <wp:docPr id="4" name="Picture 4" descr="ObjectModel/ObjectMod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bjectModel/ObjectModel.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4756785"/>
                    </a:xfrm>
                    <a:prstGeom prst="rect">
                      <a:avLst/>
                    </a:prstGeom>
                    <a:noFill/>
                    <a:ln>
                      <a:noFill/>
                    </a:ln>
                  </pic:spPr>
                </pic:pic>
              </a:graphicData>
            </a:graphic>
          </wp:inline>
        </w:drawing>
      </w:r>
    </w:p>
    <w:p w14:paraId="4CD4F0DE" w14:textId="77777777" w:rsidR="006E6A8F" w:rsidRPr="006E6A8F" w:rsidRDefault="006E6A8F" w:rsidP="006E6A8F">
      <w:pPr>
        <w:rPr>
          <w:lang w:eastAsia="ja-JP"/>
        </w:rPr>
      </w:pPr>
    </w:p>
    <w:p w14:paraId="7F15CEEC" w14:textId="77777777" w:rsidR="00FE1AE5" w:rsidRPr="00FE1AE5" w:rsidRDefault="00FE1AE5" w:rsidP="00FE1AE5">
      <w:pPr>
        <w:rPr>
          <w:lang w:eastAsia="ja-JP"/>
        </w:rPr>
      </w:pPr>
    </w:p>
    <w:p w14:paraId="6A728230" w14:textId="3BFC18FD" w:rsidR="00FE1AE5" w:rsidRDefault="00FE1AE5" w:rsidP="00FE1AE5">
      <w:pPr>
        <w:pStyle w:val="Heading2"/>
        <w:numPr>
          <w:ilvl w:val="1"/>
          <w:numId w:val="18"/>
        </w:numPr>
      </w:pPr>
      <w:r>
        <w:t>Dynamic Model</w:t>
      </w:r>
    </w:p>
    <w:p w14:paraId="45F96067" w14:textId="77777777" w:rsidR="00FE1AE5" w:rsidRDefault="00FE1AE5" w:rsidP="00FE1AE5">
      <w:pPr>
        <w:ind w:firstLine="450"/>
        <w:rPr>
          <w:b/>
        </w:rPr>
      </w:pPr>
      <w:r w:rsidRPr="00E51D56">
        <w:rPr>
          <w:b/>
        </w:rPr>
        <w:t>Manager User Case:</w:t>
      </w:r>
    </w:p>
    <w:p w14:paraId="0AF417A7" w14:textId="77777777" w:rsidR="00FE1AE5" w:rsidRPr="00E51D56" w:rsidRDefault="00FE1AE5" w:rsidP="00FE1AE5">
      <w:pPr>
        <w:pStyle w:val="ListParagraph"/>
        <w:ind w:left="1080"/>
        <w:rPr>
          <w:sz w:val="24"/>
          <w:szCs w:val="24"/>
        </w:rPr>
      </w:pPr>
      <w:r>
        <w:rPr>
          <w:b/>
        </w:rPr>
        <w:tab/>
      </w:r>
    </w:p>
    <w:p w14:paraId="13E1BDD4" w14:textId="77777777" w:rsidR="00E51D56" w:rsidRDefault="00E51D56" w:rsidP="00E51D56">
      <w:pPr>
        <w:pStyle w:val="ListParagraph"/>
        <w:ind w:left="1080"/>
        <w:rPr>
          <w:sz w:val="24"/>
          <w:szCs w:val="24"/>
        </w:rPr>
      </w:pPr>
    </w:p>
    <w:p w14:paraId="29D293C0" w14:textId="2EF70570" w:rsidR="00E51D56" w:rsidRDefault="00E51D56" w:rsidP="00E51D56">
      <w:pPr>
        <w:pStyle w:val="ListParagraph"/>
        <w:ind w:left="1080"/>
        <w:rPr>
          <w:sz w:val="24"/>
          <w:szCs w:val="24"/>
        </w:rPr>
      </w:pPr>
      <w:r>
        <w:rPr>
          <w:sz w:val="24"/>
          <w:szCs w:val="24"/>
        </w:rPr>
        <w:t>1.</w:t>
      </w:r>
      <w:r>
        <w:rPr>
          <w:sz w:val="24"/>
          <w:szCs w:val="24"/>
        </w:rPr>
        <w:tab/>
        <w:t>Creating a flight in the airport</w:t>
      </w:r>
    </w:p>
    <w:p w14:paraId="37DEAB86" w14:textId="30E8D434" w:rsidR="00E51D56" w:rsidRDefault="00E51D56" w:rsidP="00E51D56">
      <w:pPr>
        <w:ind w:firstLine="450"/>
        <w:rPr>
          <w:b/>
        </w:rPr>
      </w:pPr>
    </w:p>
    <w:p w14:paraId="0187784B" w14:textId="451E788A" w:rsidR="00E51D56" w:rsidRDefault="00E51D56" w:rsidP="00E51D56">
      <w:pPr>
        <w:pStyle w:val="ListParagraph"/>
        <w:ind w:left="1080"/>
        <w:rPr>
          <w:sz w:val="24"/>
          <w:szCs w:val="24"/>
        </w:rPr>
      </w:pPr>
      <w:r>
        <w:rPr>
          <w:noProof/>
          <w:lang w:eastAsia="en-US"/>
        </w:rPr>
        <w:drawing>
          <wp:inline distT="0" distB="0" distL="0" distR="0" wp14:anchorId="3D030ED1" wp14:editId="395C2E36">
            <wp:extent cx="3667125" cy="2616740"/>
            <wp:effectExtent l="0" t="0" r="0" b="0"/>
            <wp:docPr id="5" name="Picture 5" descr="DynamicModels/ManagerUseCaseCreateFlight.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ynamicModels/ManagerUseCaseCreateFlight.pdf"/>
                    <pic:cNvPicPr>
                      <a:picLocks noChangeAspect="1" noChangeArrowheads="1"/>
                    </pic:cNvPicPr>
                  </pic:nvPicPr>
                  <pic:blipFill rotWithShape="1">
                    <a:blip r:embed="rId8">
                      <a:extLst>
                        <a:ext uri="{28A0092B-C50C-407E-A947-70E740481C1C}">
                          <a14:useLocalDpi xmlns:a14="http://schemas.microsoft.com/office/drawing/2010/main" val="0"/>
                        </a:ext>
                      </a:extLst>
                    </a:blip>
                    <a:srcRect r="38199" b="43008"/>
                    <a:stretch/>
                  </pic:blipFill>
                  <pic:spPr bwMode="auto">
                    <a:xfrm>
                      <a:off x="0" y="0"/>
                      <a:ext cx="3667327" cy="2616884"/>
                    </a:xfrm>
                    <a:prstGeom prst="rect">
                      <a:avLst/>
                    </a:prstGeom>
                    <a:noFill/>
                    <a:ln>
                      <a:noFill/>
                    </a:ln>
                    <a:extLst>
                      <a:ext uri="{53640926-AAD7-44D8-BBD7-CCE9431645EC}">
                        <a14:shadowObscured xmlns:a14="http://schemas.microsoft.com/office/drawing/2010/main"/>
                      </a:ext>
                    </a:extLst>
                  </pic:spPr>
                </pic:pic>
              </a:graphicData>
            </a:graphic>
          </wp:inline>
        </w:drawing>
      </w:r>
    </w:p>
    <w:p w14:paraId="491E11C2" w14:textId="397404CB" w:rsidR="00E51D56" w:rsidRDefault="00E51D56" w:rsidP="00E51D56"/>
    <w:p w14:paraId="3926E1B7" w14:textId="6B74337A" w:rsidR="00E51D56" w:rsidRDefault="00E51D56" w:rsidP="00E51D56">
      <w:pPr>
        <w:pStyle w:val="ListParagraph"/>
        <w:ind w:left="1080"/>
        <w:rPr>
          <w:sz w:val="24"/>
          <w:szCs w:val="24"/>
        </w:rPr>
      </w:pPr>
      <w:r>
        <w:rPr>
          <w:sz w:val="24"/>
          <w:szCs w:val="24"/>
        </w:rPr>
        <w:t xml:space="preserve">2. </w:t>
      </w:r>
      <w:r w:rsidRPr="00E51D56">
        <w:rPr>
          <w:sz w:val="24"/>
          <w:szCs w:val="24"/>
        </w:rPr>
        <w:t xml:space="preserve">Setting Time for the flight </w:t>
      </w:r>
    </w:p>
    <w:p w14:paraId="03238699" w14:textId="7919D7FF" w:rsidR="00E51D56" w:rsidRDefault="00E51D56" w:rsidP="00E51D56">
      <w:pPr>
        <w:pStyle w:val="ListParagraph"/>
        <w:ind w:left="1080"/>
        <w:rPr>
          <w:sz w:val="24"/>
          <w:szCs w:val="24"/>
        </w:rPr>
      </w:pPr>
      <w:r>
        <w:rPr>
          <w:noProof/>
          <w:sz w:val="24"/>
          <w:szCs w:val="24"/>
          <w:lang w:eastAsia="en-US"/>
        </w:rPr>
        <w:drawing>
          <wp:inline distT="0" distB="0" distL="0" distR="0" wp14:anchorId="68F5A3EF" wp14:editId="50EC6285">
            <wp:extent cx="3246971" cy="2803525"/>
            <wp:effectExtent l="0" t="0" r="4445" b="0"/>
            <wp:docPr id="6" name="Picture 6" descr="DynamicModels/ManagerUseCaseSettingTime.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ynamicModels/ManagerUseCaseSettingTime.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220" cy="2819282"/>
                    </a:xfrm>
                    <a:prstGeom prst="rect">
                      <a:avLst/>
                    </a:prstGeom>
                    <a:noFill/>
                    <a:ln>
                      <a:noFill/>
                    </a:ln>
                  </pic:spPr>
                </pic:pic>
              </a:graphicData>
            </a:graphic>
          </wp:inline>
        </w:drawing>
      </w:r>
    </w:p>
    <w:p w14:paraId="5BAFAB07" w14:textId="77777777" w:rsidR="00E51D56" w:rsidRDefault="00E51D56" w:rsidP="00E51D56">
      <w:pPr>
        <w:pStyle w:val="ListParagraph"/>
        <w:ind w:left="1080"/>
        <w:rPr>
          <w:sz w:val="24"/>
          <w:szCs w:val="24"/>
        </w:rPr>
      </w:pPr>
    </w:p>
    <w:p w14:paraId="7D41224D" w14:textId="77777777" w:rsidR="00E51D56" w:rsidRDefault="00E51D56" w:rsidP="00E51D56">
      <w:pPr>
        <w:pStyle w:val="ListParagraph"/>
        <w:ind w:left="1080"/>
        <w:rPr>
          <w:sz w:val="24"/>
          <w:szCs w:val="24"/>
        </w:rPr>
      </w:pPr>
    </w:p>
    <w:p w14:paraId="510EB292" w14:textId="77777777" w:rsidR="00E51D56" w:rsidRPr="00E51D56" w:rsidRDefault="00E51D56" w:rsidP="00E51D56">
      <w:pPr>
        <w:rPr>
          <w:lang w:eastAsia="ja-JP"/>
        </w:rPr>
      </w:pPr>
    </w:p>
    <w:p w14:paraId="165BD018" w14:textId="636F6A81" w:rsidR="00E51D56" w:rsidRPr="00E51D56" w:rsidRDefault="00E51D56" w:rsidP="00E51D56">
      <w:pPr>
        <w:pStyle w:val="ListParagraph"/>
        <w:ind w:left="1080"/>
        <w:rPr>
          <w:sz w:val="24"/>
          <w:szCs w:val="24"/>
        </w:rPr>
      </w:pPr>
    </w:p>
    <w:p w14:paraId="3E6AB174" w14:textId="1DEE5495" w:rsidR="00E51D56" w:rsidRPr="00E51D56" w:rsidRDefault="00E51D56" w:rsidP="00E51D56">
      <w:pPr>
        <w:pStyle w:val="ListParagraph"/>
        <w:ind w:left="1080"/>
        <w:rPr>
          <w:sz w:val="24"/>
          <w:szCs w:val="24"/>
        </w:rPr>
      </w:pPr>
      <w:r>
        <w:rPr>
          <w:sz w:val="24"/>
          <w:szCs w:val="24"/>
        </w:rPr>
        <w:t xml:space="preserve">3. </w:t>
      </w:r>
      <w:r w:rsidRPr="00E51D56">
        <w:rPr>
          <w:sz w:val="24"/>
          <w:szCs w:val="24"/>
        </w:rPr>
        <w:t>Setting Crew Member</w:t>
      </w:r>
    </w:p>
    <w:p w14:paraId="69C66422" w14:textId="7AFC5C37" w:rsidR="00E51D56" w:rsidRPr="00E51D56" w:rsidRDefault="00E51D56" w:rsidP="00E51D56">
      <w:pPr>
        <w:tabs>
          <w:tab w:val="left" w:pos="1716"/>
        </w:tabs>
        <w:rPr>
          <w:lang w:eastAsia="ja-JP"/>
        </w:rPr>
      </w:pPr>
    </w:p>
    <w:p w14:paraId="03F0024F" w14:textId="3BE560FB" w:rsidR="00E51D56" w:rsidRPr="00E51D56" w:rsidRDefault="00E51D56" w:rsidP="00E51D56">
      <w:pPr>
        <w:rPr>
          <w:lang w:eastAsia="ja-JP"/>
        </w:rPr>
      </w:pPr>
    </w:p>
    <w:p w14:paraId="6C708537" w14:textId="0BB55E87" w:rsidR="00E51D56" w:rsidRDefault="00E51D56" w:rsidP="00E51D56">
      <w:pPr>
        <w:pStyle w:val="ListParagraph"/>
        <w:ind w:left="1080"/>
        <w:rPr>
          <w:sz w:val="24"/>
          <w:szCs w:val="24"/>
        </w:rPr>
      </w:pPr>
      <w:r>
        <w:rPr>
          <w:noProof/>
          <w:sz w:val="24"/>
          <w:szCs w:val="24"/>
          <w:lang w:eastAsia="en-US"/>
        </w:rPr>
        <w:drawing>
          <wp:inline distT="0" distB="0" distL="0" distR="0" wp14:anchorId="4FB07914" wp14:editId="29F928B9">
            <wp:extent cx="3246971" cy="2465175"/>
            <wp:effectExtent l="0" t="0" r="4445" b="0"/>
            <wp:docPr id="7" name="Picture 7" descr="DynamicModels/ManagerUseCaseSettingCrew.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ynamicModels/ManagerUseCaseSettingCrew.pdf"/>
                    <pic:cNvPicPr>
                      <a:picLocks noChangeAspect="1" noChangeArrowheads="1"/>
                    </pic:cNvPicPr>
                  </pic:nvPicPr>
                  <pic:blipFill rotWithShape="1">
                    <a:blip r:embed="rId10">
                      <a:extLst>
                        <a:ext uri="{28A0092B-C50C-407E-A947-70E740481C1C}">
                          <a14:useLocalDpi xmlns:a14="http://schemas.microsoft.com/office/drawing/2010/main" val="0"/>
                        </a:ext>
                      </a:extLst>
                    </a:blip>
                    <a:srcRect r="26588" b="27970"/>
                    <a:stretch/>
                  </pic:blipFill>
                  <pic:spPr bwMode="auto">
                    <a:xfrm>
                      <a:off x="0" y="0"/>
                      <a:ext cx="3277182" cy="2488112"/>
                    </a:xfrm>
                    <a:prstGeom prst="rect">
                      <a:avLst/>
                    </a:prstGeom>
                    <a:noFill/>
                    <a:ln>
                      <a:noFill/>
                    </a:ln>
                    <a:extLst>
                      <a:ext uri="{53640926-AAD7-44D8-BBD7-CCE9431645EC}">
                        <a14:shadowObscured xmlns:a14="http://schemas.microsoft.com/office/drawing/2010/main"/>
                      </a:ext>
                    </a:extLst>
                  </pic:spPr>
                </pic:pic>
              </a:graphicData>
            </a:graphic>
          </wp:inline>
        </w:drawing>
      </w:r>
    </w:p>
    <w:p w14:paraId="2F333439" w14:textId="209491ED" w:rsidR="00E51D56" w:rsidRDefault="00E51D56" w:rsidP="00E51D56">
      <w:pPr>
        <w:rPr>
          <w:b/>
        </w:rPr>
      </w:pPr>
      <w:r>
        <w:rPr>
          <w:b/>
        </w:rPr>
        <w:t>Guest User Case:</w:t>
      </w:r>
    </w:p>
    <w:p w14:paraId="71F6B542" w14:textId="77777777" w:rsidR="00E51D56" w:rsidRPr="00E51D56" w:rsidRDefault="00E51D56" w:rsidP="00E51D56">
      <w:pPr>
        <w:rPr>
          <w:b/>
        </w:rPr>
      </w:pPr>
    </w:p>
    <w:p w14:paraId="6BA444DB" w14:textId="302C8E04" w:rsidR="00E51D56" w:rsidRPr="00E51D56" w:rsidRDefault="00663862" w:rsidP="00E51D56">
      <w:pPr>
        <w:ind w:left="720"/>
      </w:pPr>
      <w:r>
        <w:rPr>
          <w:noProof/>
        </w:rPr>
        <w:drawing>
          <wp:inline distT="0" distB="0" distL="0" distR="0" wp14:anchorId="6CC1272E" wp14:editId="2B81DDF3">
            <wp:extent cx="5943600" cy="2792095"/>
            <wp:effectExtent l="0" t="0" r="0" b="1905"/>
            <wp:docPr id="8" name="Picture 8" descr="DynamicModels/Dynamic_gu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ynamicModels/Dynamic_gues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792095"/>
                    </a:xfrm>
                    <a:prstGeom prst="rect">
                      <a:avLst/>
                    </a:prstGeom>
                    <a:noFill/>
                    <a:ln>
                      <a:noFill/>
                    </a:ln>
                  </pic:spPr>
                </pic:pic>
              </a:graphicData>
            </a:graphic>
          </wp:inline>
        </w:drawing>
      </w:r>
    </w:p>
    <w:p w14:paraId="463BD7D9" w14:textId="1ED4FABF" w:rsidR="00E51D56" w:rsidRPr="00E51D56" w:rsidRDefault="00E51D56" w:rsidP="00E51D56">
      <w:pPr>
        <w:ind w:left="1080"/>
      </w:pPr>
    </w:p>
    <w:p w14:paraId="727D804D" w14:textId="11D24CB8" w:rsidR="00E51D56" w:rsidRPr="00E51D56" w:rsidRDefault="00E51D56" w:rsidP="00E51D56">
      <w:pPr>
        <w:ind w:firstLine="450"/>
        <w:rPr>
          <w:b/>
        </w:rPr>
      </w:pPr>
      <w:r>
        <w:rPr>
          <w:b/>
        </w:rPr>
        <w:tab/>
      </w:r>
    </w:p>
    <w:p w14:paraId="755ED07B" w14:textId="5170EEB3" w:rsidR="00E51D56" w:rsidRDefault="00E51D56" w:rsidP="00E51D56">
      <w:pPr>
        <w:ind w:firstLine="450"/>
        <w:rPr>
          <w:b/>
          <w:lang w:eastAsia="ja-JP"/>
        </w:rPr>
      </w:pPr>
      <w:r>
        <w:rPr>
          <w:b/>
          <w:lang w:eastAsia="ja-JP"/>
        </w:rPr>
        <w:tab/>
      </w:r>
    </w:p>
    <w:p w14:paraId="3007A837" w14:textId="38510805" w:rsidR="00E51D56" w:rsidRDefault="00E51D56" w:rsidP="006E6A8F">
      <w:pPr>
        <w:rPr>
          <w:b/>
          <w:lang w:eastAsia="ja-JP"/>
        </w:rPr>
      </w:pPr>
    </w:p>
    <w:p w14:paraId="17AD761F" w14:textId="77777777" w:rsidR="00663862" w:rsidRDefault="00663862" w:rsidP="006E6A8F">
      <w:pPr>
        <w:rPr>
          <w:b/>
          <w:lang w:eastAsia="ja-JP"/>
        </w:rPr>
      </w:pPr>
    </w:p>
    <w:p w14:paraId="74992F9E" w14:textId="77777777" w:rsidR="00663862" w:rsidRDefault="00663862" w:rsidP="006E6A8F">
      <w:pPr>
        <w:rPr>
          <w:b/>
          <w:lang w:eastAsia="ja-JP"/>
        </w:rPr>
      </w:pPr>
    </w:p>
    <w:p w14:paraId="06E61DEF" w14:textId="77777777" w:rsidR="00EC275E" w:rsidRDefault="00EC275E" w:rsidP="006E6A8F">
      <w:pPr>
        <w:rPr>
          <w:b/>
          <w:lang w:eastAsia="ja-JP"/>
        </w:rPr>
      </w:pPr>
    </w:p>
    <w:p w14:paraId="45170A9A" w14:textId="77777777" w:rsidR="00EC275E" w:rsidRDefault="00EC275E" w:rsidP="006E6A8F">
      <w:pPr>
        <w:rPr>
          <w:b/>
          <w:lang w:eastAsia="ja-JP"/>
        </w:rPr>
      </w:pPr>
    </w:p>
    <w:p w14:paraId="33C4AE9E" w14:textId="106711E7" w:rsidR="00663862" w:rsidRDefault="00663862" w:rsidP="006E6A8F">
      <w:pPr>
        <w:rPr>
          <w:b/>
          <w:lang w:eastAsia="ja-JP"/>
        </w:rPr>
      </w:pPr>
      <w:r>
        <w:rPr>
          <w:b/>
          <w:lang w:eastAsia="ja-JP"/>
        </w:rPr>
        <w:t>Passenger User Case:</w:t>
      </w:r>
    </w:p>
    <w:p w14:paraId="1B6BC4BC" w14:textId="6DABDC3B" w:rsidR="00663862" w:rsidRDefault="00663862" w:rsidP="006E6A8F">
      <w:pPr>
        <w:rPr>
          <w:b/>
          <w:lang w:eastAsia="ja-JP"/>
        </w:rPr>
      </w:pPr>
      <w:r>
        <w:rPr>
          <w:b/>
          <w:lang w:eastAsia="ja-JP"/>
        </w:rPr>
        <w:tab/>
      </w:r>
      <w:r>
        <w:rPr>
          <w:b/>
          <w:noProof/>
        </w:rPr>
        <w:drawing>
          <wp:inline distT="0" distB="0" distL="0" distR="0" wp14:anchorId="6B04576F" wp14:editId="6F355FDF">
            <wp:extent cx="5943600" cy="2393315"/>
            <wp:effectExtent l="0" t="0" r="0" b="0"/>
            <wp:docPr id="10" name="Picture 10" descr="DynamicModels/Dynamic_passeng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DynamicModels/Dynamic_passenger.jp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2393315"/>
                    </a:xfrm>
                    <a:prstGeom prst="rect">
                      <a:avLst/>
                    </a:prstGeom>
                    <a:noFill/>
                    <a:ln>
                      <a:noFill/>
                    </a:ln>
                  </pic:spPr>
                </pic:pic>
              </a:graphicData>
            </a:graphic>
          </wp:inline>
        </w:drawing>
      </w:r>
    </w:p>
    <w:p w14:paraId="752CA4C3" w14:textId="77777777" w:rsidR="00663862" w:rsidRDefault="00663862" w:rsidP="006E6A8F">
      <w:pPr>
        <w:rPr>
          <w:b/>
          <w:lang w:eastAsia="ja-JP"/>
        </w:rPr>
      </w:pPr>
    </w:p>
    <w:p w14:paraId="212EB9D7" w14:textId="3D776DCE" w:rsidR="00663862" w:rsidRDefault="00663862" w:rsidP="006E6A8F">
      <w:pPr>
        <w:rPr>
          <w:b/>
          <w:lang w:eastAsia="ja-JP"/>
        </w:rPr>
      </w:pPr>
      <w:r>
        <w:rPr>
          <w:b/>
          <w:lang w:eastAsia="ja-JP"/>
        </w:rPr>
        <w:t>Crew User Case:</w:t>
      </w:r>
    </w:p>
    <w:p w14:paraId="189C4107" w14:textId="1459CFB4" w:rsidR="00663862" w:rsidRPr="00E51D56" w:rsidRDefault="00663862" w:rsidP="006E6A8F">
      <w:pPr>
        <w:rPr>
          <w:b/>
          <w:lang w:eastAsia="ja-JP"/>
        </w:rPr>
      </w:pPr>
      <w:r>
        <w:rPr>
          <w:b/>
          <w:lang w:eastAsia="ja-JP"/>
        </w:rPr>
        <w:tab/>
      </w:r>
      <w:r>
        <w:rPr>
          <w:b/>
          <w:noProof/>
        </w:rPr>
        <w:drawing>
          <wp:inline distT="0" distB="0" distL="0" distR="0" wp14:anchorId="398210F6" wp14:editId="5FCEAA26">
            <wp:extent cx="3708353" cy="2490281"/>
            <wp:effectExtent l="0" t="0" r="635" b="0"/>
            <wp:docPr id="12" name="Picture 12" descr="Models/Dynamic_crewMemb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odels/Dynamic_crewMember.jpg"/>
                    <pic:cNvPicPr>
                      <a:picLocks noChangeAspect="1" noChangeArrowheads="1"/>
                    </pic:cNvPicPr>
                  </pic:nvPicPr>
                  <pic:blipFill rotWithShape="1">
                    <a:blip r:embed="rId13">
                      <a:extLst>
                        <a:ext uri="{28A0092B-C50C-407E-A947-70E740481C1C}">
                          <a14:useLocalDpi xmlns:a14="http://schemas.microsoft.com/office/drawing/2010/main" val="0"/>
                        </a:ext>
                      </a:extLst>
                    </a:blip>
                    <a:srcRect b="26861"/>
                    <a:stretch/>
                  </pic:blipFill>
                  <pic:spPr bwMode="auto">
                    <a:xfrm>
                      <a:off x="0" y="0"/>
                      <a:ext cx="3713608" cy="2493810"/>
                    </a:xfrm>
                    <a:prstGeom prst="rect">
                      <a:avLst/>
                    </a:prstGeom>
                    <a:noFill/>
                    <a:ln>
                      <a:noFill/>
                    </a:ln>
                    <a:extLst>
                      <a:ext uri="{53640926-AAD7-44D8-BBD7-CCE9431645EC}">
                        <a14:shadowObscured xmlns:a14="http://schemas.microsoft.com/office/drawing/2010/main"/>
                      </a:ext>
                    </a:extLst>
                  </pic:spPr>
                </pic:pic>
              </a:graphicData>
            </a:graphic>
          </wp:inline>
        </w:drawing>
      </w:r>
    </w:p>
    <w:p w14:paraId="736D4C85" w14:textId="77777777" w:rsidR="00434C19" w:rsidRDefault="00434C19" w:rsidP="00FE1AE5">
      <w:pPr>
        <w:pStyle w:val="Heading2"/>
        <w:numPr>
          <w:ilvl w:val="0"/>
          <w:numId w:val="18"/>
        </w:numPr>
      </w:pPr>
      <w:r>
        <w:t>User Interface: Navigation Paths and Screen Mockups</w:t>
      </w:r>
    </w:p>
    <w:p w14:paraId="663F046F" w14:textId="77777777" w:rsidR="001460C0" w:rsidRDefault="001460C0" w:rsidP="001460C0">
      <w:r>
        <w:t>System Administrator can access privilege service to change or add the functionality like adding flight and crew and also can change or set the flight takeoff and landing time through his/her web application. Crew member can check their time schedule through phone application and airline web application.</w:t>
      </w:r>
    </w:p>
    <w:p w14:paraId="1A99F8B5" w14:textId="77777777" w:rsidR="001460C0" w:rsidRDefault="001460C0" w:rsidP="001460C0"/>
    <w:p w14:paraId="4CADE166" w14:textId="77777777" w:rsidR="001460C0" w:rsidRPr="001460C0" w:rsidRDefault="001460C0" w:rsidP="001460C0">
      <w:pPr>
        <w:rPr>
          <w:lang w:eastAsia="ja-JP"/>
        </w:rPr>
      </w:pPr>
    </w:p>
    <w:p w14:paraId="431D8905" w14:textId="77777777" w:rsidR="00434C19" w:rsidRPr="00434C19" w:rsidRDefault="00434C19" w:rsidP="00434C19"/>
    <w:p w14:paraId="1FFE994D" w14:textId="77777777" w:rsidR="00EC275E" w:rsidRDefault="00EC275E" w:rsidP="00434C19">
      <w:pPr>
        <w:pStyle w:val="Heading1"/>
      </w:pPr>
    </w:p>
    <w:p w14:paraId="5F1E64A6" w14:textId="77777777" w:rsidR="00434C19" w:rsidRDefault="00434C19" w:rsidP="00434C19">
      <w:pPr>
        <w:pStyle w:val="Heading1"/>
      </w:pPr>
      <w:bookmarkStart w:id="0" w:name="_GoBack"/>
      <w:bookmarkEnd w:id="0"/>
      <w:r>
        <w:t>Glossary</w:t>
      </w:r>
    </w:p>
    <w:p w14:paraId="37B78F75" w14:textId="77777777" w:rsidR="001460C0" w:rsidRDefault="001460C0" w:rsidP="001460C0">
      <w:pPr>
        <w:pStyle w:val="NormalWeb"/>
        <w:spacing w:before="0" w:beforeAutospacing="0" w:after="0" w:afterAutospacing="0"/>
      </w:pPr>
      <w:r>
        <w:rPr>
          <w:rFonts w:ascii="Arial" w:hAnsi="Arial" w:cs="Arial"/>
          <w:color w:val="000000"/>
          <w:sz w:val="22"/>
          <w:szCs w:val="22"/>
        </w:rPr>
        <w:t>Actual Takeoff/Landing – the precise time at which the aircraft takeoff/landed.</w:t>
      </w:r>
    </w:p>
    <w:p w14:paraId="1807472F" w14:textId="77777777" w:rsidR="001460C0" w:rsidRDefault="001460C0" w:rsidP="001460C0">
      <w:pPr>
        <w:pStyle w:val="NormalWeb"/>
        <w:spacing w:before="0" w:beforeAutospacing="0" w:after="0" w:afterAutospacing="0"/>
      </w:pPr>
      <w:r>
        <w:rPr>
          <w:rFonts w:ascii="Arial" w:hAnsi="Arial" w:cs="Arial"/>
          <w:color w:val="000000"/>
          <w:sz w:val="22"/>
          <w:szCs w:val="22"/>
        </w:rPr>
        <w:t xml:space="preserve">Administrator – Someone who has all the access over the system. </w:t>
      </w:r>
    </w:p>
    <w:p w14:paraId="6A429B15" w14:textId="77777777" w:rsidR="001460C0" w:rsidRDefault="001460C0" w:rsidP="001460C0">
      <w:pPr>
        <w:pStyle w:val="NormalWeb"/>
        <w:spacing w:before="0" w:beforeAutospacing="0" w:after="0" w:afterAutospacing="0"/>
      </w:pPr>
      <w:r>
        <w:rPr>
          <w:rFonts w:ascii="Arial" w:hAnsi="Arial" w:cs="Arial"/>
          <w:color w:val="000000"/>
          <w:sz w:val="22"/>
          <w:szCs w:val="22"/>
        </w:rPr>
        <w:t>Aircrafts – vehicles operated by the Airways.</w:t>
      </w:r>
    </w:p>
    <w:p w14:paraId="184459A3" w14:textId="77777777" w:rsidR="001460C0" w:rsidRDefault="001460C0" w:rsidP="001460C0">
      <w:pPr>
        <w:pStyle w:val="NormalWeb"/>
        <w:spacing w:before="0" w:beforeAutospacing="0" w:after="0" w:afterAutospacing="0"/>
      </w:pPr>
      <w:r>
        <w:rPr>
          <w:rFonts w:ascii="Arial" w:hAnsi="Arial" w:cs="Arial"/>
          <w:color w:val="000000"/>
          <w:sz w:val="22"/>
          <w:szCs w:val="22"/>
        </w:rPr>
        <w:t>Captain – a senior pilot who commands the crew of an airplane.</w:t>
      </w:r>
    </w:p>
    <w:p w14:paraId="112F7000" w14:textId="77777777" w:rsidR="001460C0" w:rsidRDefault="001460C0" w:rsidP="001460C0">
      <w:pPr>
        <w:pStyle w:val="NormalWeb"/>
        <w:spacing w:before="0" w:beforeAutospacing="0" w:after="0" w:afterAutospacing="0"/>
      </w:pPr>
      <w:r>
        <w:rPr>
          <w:rFonts w:ascii="Arial" w:hAnsi="Arial" w:cs="Arial"/>
          <w:color w:val="000000"/>
          <w:sz w:val="22"/>
          <w:szCs w:val="22"/>
        </w:rPr>
        <w:t>Estimated Takeoff/landing – predicted time at which the aircraft might takeoff/land.</w:t>
      </w:r>
    </w:p>
    <w:p w14:paraId="63E862CD" w14:textId="77777777" w:rsidR="001460C0" w:rsidRDefault="001460C0" w:rsidP="001460C0">
      <w:pPr>
        <w:pStyle w:val="NormalWeb"/>
        <w:spacing w:before="0" w:beforeAutospacing="0" w:after="0" w:afterAutospacing="0"/>
      </w:pPr>
      <w:r>
        <w:rPr>
          <w:rFonts w:ascii="Arial" w:hAnsi="Arial" w:cs="Arial"/>
          <w:color w:val="000000"/>
          <w:sz w:val="22"/>
          <w:szCs w:val="22"/>
        </w:rPr>
        <w:t>Functional Requirements – describes the functionality of the system.</w:t>
      </w:r>
    </w:p>
    <w:p w14:paraId="65233227" w14:textId="77777777" w:rsidR="001460C0" w:rsidRDefault="001460C0" w:rsidP="001460C0">
      <w:pPr>
        <w:pStyle w:val="NormalWeb"/>
        <w:spacing w:before="0" w:beforeAutospacing="0" w:after="0" w:afterAutospacing="0"/>
      </w:pPr>
      <w:r>
        <w:rPr>
          <w:rFonts w:ascii="Arial" w:hAnsi="Arial" w:cs="Arial"/>
          <w:color w:val="000000"/>
          <w:sz w:val="22"/>
          <w:szCs w:val="22"/>
        </w:rPr>
        <w:t>Grounded – An aircraft not being used for a while.</w:t>
      </w:r>
    </w:p>
    <w:p w14:paraId="124800A6" w14:textId="47ECD5B5" w:rsidR="001460C0" w:rsidRDefault="001460C0" w:rsidP="001460C0">
      <w:pPr>
        <w:pStyle w:val="NormalWeb"/>
        <w:spacing w:before="0" w:beforeAutospacing="0" w:after="0" w:afterAutospacing="0"/>
      </w:pPr>
      <w:r>
        <w:rPr>
          <w:rFonts w:ascii="Arial" w:hAnsi="Arial" w:cs="Arial"/>
          <w:color w:val="000000"/>
          <w:sz w:val="22"/>
          <w:szCs w:val="22"/>
        </w:rPr>
        <w:t>Non-Functional Requirements – User level requirements including usability, reliability and implementation.</w:t>
      </w:r>
    </w:p>
    <w:p w14:paraId="6F4DAB28" w14:textId="77777777" w:rsidR="001460C0" w:rsidRDefault="001460C0" w:rsidP="001460C0">
      <w:pPr>
        <w:pStyle w:val="NormalWeb"/>
        <w:spacing w:before="0" w:beforeAutospacing="0" w:after="0" w:afterAutospacing="0"/>
      </w:pPr>
      <w:r>
        <w:rPr>
          <w:rFonts w:ascii="Arial" w:hAnsi="Arial" w:cs="Arial"/>
          <w:color w:val="000000"/>
          <w:sz w:val="22"/>
          <w:szCs w:val="22"/>
        </w:rPr>
        <w:t>Pilot – a person who flies or is qualified to fly an aircraft.</w:t>
      </w:r>
    </w:p>
    <w:p w14:paraId="11AC08FB" w14:textId="77777777" w:rsidR="001460C0" w:rsidRDefault="001460C0" w:rsidP="001460C0">
      <w:pPr>
        <w:rPr>
          <w:rFonts w:eastAsia="Times New Roman"/>
        </w:rPr>
      </w:pPr>
    </w:p>
    <w:p w14:paraId="14A9F3FF" w14:textId="77777777" w:rsidR="001460C0" w:rsidRPr="001460C0" w:rsidRDefault="001460C0" w:rsidP="001460C0">
      <w:pPr>
        <w:rPr>
          <w:lang w:eastAsia="ja-JP"/>
        </w:rPr>
      </w:pPr>
    </w:p>
    <w:p w14:paraId="2C081A5C" w14:textId="77777777" w:rsidR="00434C19" w:rsidRDefault="00434C19" w:rsidP="00434C19">
      <w:pPr>
        <w:pStyle w:val="Heading1"/>
      </w:pPr>
      <w:r>
        <w:t xml:space="preserve"> </w:t>
      </w:r>
    </w:p>
    <w:p w14:paraId="4DE7FE08" w14:textId="77777777" w:rsidR="00434C19" w:rsidRPr="00434C19" w:rsidRDefault="00434C19" w:rsidP="00434C19"/>
    <w:p w14:paraId="5809651A" w14:textId="77777777" w:rsidR="00434C19" w:rsidRPr="00434C19" w:rsidRDefault="00434C19" w:rsidP="00434C19">
      <w:pPr>
        <w:ind w:left="720"/>
      </w:pPr>
    </w:p>
    <w:p w14:paraId="7B787B5F" w14:textId="77777777" w:rsidR="00434C19" w:rsidRPr="00434C19" w:rsidRDefault="00434C19" w:rsidP="00434C19">
      <w:pPr>
        <w:ind w:left="1080"/>
      </w:pPr>
    </w:p>
    <w:p w14:paraId="5821DF0D" w14:textId="77777777" w:rsidR="00CB0B82" w:rsidRPr="00CB0B82" w:rsidRDefault="00CB0B82" w:rsidP="00CB0B82">
      <w:pPr>
        <w:ind w:left="360"/>
      </w:pPr>
    </w:p>
    <w:p w14:paraId="2676D329" w14:textId="77777777" w:rsidR="00CB0B82" w:rsidRPr="00CB0B82" w:rsidRDefault="00CB0B82" w:rsidP="00CB0B82"/>
    <w:p w14:paraId="378F92C7" w14:textId="77777777" w:rsidR="00CB0B82" w:rsidRPr="00CB0B82" w:rsidRDefault="00CB0B82" w:rsidP="00CB0B82"/>
    <w:p w14:paraId="19FEAFB1" w14:textId="77777777" w:rsidR="00CB0B82" w:rsidRPr="00CB0B82" w:rsidRDefault="00CB0B82" w:rsidP="00CB0B82"/>
    <w:p w14:paraId="5AA6D325" w14:textId="77777777" w:rsidR="00CB0B82" w:rsidRDefault="00CB0B82"/>
    <w:p w14:paraId="4CFF14F9" w14:textId="77777777" w:rsidR="003312ED" w:rsidRDefault="003312ED" w:rsidP="008D6D77"/>
    <w:sectPr w:rsidR="003312ED">
      <w:footerReference w:type="default" r:id="rId14"/>
      <w:pgSz w:w="12240" w:h="15840" w:code="1"/>
      <w:pgMar w:top="1440" w:right="1440" w:bottom="1440" w:left="1440" w:header="720" w:footer="864"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CA20DB3" w14:textId="77777777" w:rsidR="00F70F3A" w:rsidRDefault="00F70F3A">
      <w:r>
        <w:separator/>
      </w:r>
    </w:p>
  </w:endnote>
  <w:endnote w:type="continuationSeparator" w:id="0">
    <w:p w14:paraId="4A852EE5" w14:textId="77777777" w:rsidR="00F70F3A" w:rsidRDefault="00F70F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ABCE8AC" w14:textId="77777777" w:rsidR="001E042A" w:rsidRDefault="001E042A" w:rsidP="001E042A">
    <w:pPr>
      <w:pStyle w:val="Footer"/>
    </w:pPr>
    <w:r w:rsidRPr="001E042A">
      <w:fldChar w:fldCharType="begin"/>
    </w:r>
    <w:r w:rsidRPr="001E042A">
      <w:instrText xml:space="preserve"> PAGE   \* MERGEFORMAT </w:instrText>
    </w:r>
    <w:r w:rsidRPr="001E042A">
      <w:fldChar w:fldCharType="separate"/>
    </w:r>
    <w:r w:rsidR="00F70F3A">
      <w:t>1</w:t>
    </w:r>
    <w:r w:rsidRPr="001E042A">
      <w:fldChar w:fldCharType="end"/>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A77C920" w14:textId="77777777" w:rsidR="00F70F3A" w:rsidRDefault="00F70F3A">
      <w:r>
        <w:separator/>
      </w:r>
    </w:p>
  </w:footnote>
  <w:footnote w:type="continuationSeparator" w:id="0">
    <w:p w14:paraId="02375234" w14:textId="77777777" w:rsidR="00F70F3A" w:rsidRDefault="00F70F3A">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7C"/>
    <w:multiLevelType w:val="singleLevel"/>
    <w:tmpl w:val="4A24C16A"/>
    <w:lvl w:ilvl="0">
      <w:start w:val="1"/>
      <w:numFmt w:val="decimal"/>
      <w:lvlText w:val="%1."/>
      <w:lvlJc w:val="left"/>
      <w:pPr>
        <w:tabs>
          <w:tab w:val="num" w:pos="1492"/>
        </w:tabs>
        <w:ind w:left="1492" w:hanging="360"/>
      </w:pPr>
    </w:lvl>
  </w:abstractNum>
  <w:abstractNum w:abstractNumId="1">
    <w:nsid w:val="FFFFFF7D"/>
    <w:multiLevelType w:val="singleLevel"/>
    <w:tmpl w:val="F5321060"/>
    <w:lvl w:ilvl="0">
      <w:start w:val="1"/>
      <w:numFmt w:val="decimal"/>
      <w:lvlText w:val="%1."/>
      <w:lvlJc w:val="left"/>
      <w:pPr>
        <w:tabs>
          <w:tab w:val="num" w:pos="1209"/>
        </w:tabs>
        <w:ind w:left="1209" w:hanging="360"/>
      </w:pPr>
    </w:lvl>
  </w:abstractNum>
  <w:abstractNum w:abstractNumId="2">
    <w:nsid w:val="FFFFFF7E"/>
    <w:multiLevelType w:val="singleLevel"/>
    <w:tmpl w:val="47C49E06"/>
    <w:lvl w:ilvl="0">
      <w:start w:val="1"/>
      <w:numFmt w:val="decimal"/>
      <w:lvlText w:val="%1."/>
      <w:lvlJc w:val="left"/>
      <w:pPr>
        <w:tabs>
          <w:tab w:val="num" w:pos="926"/>
        </w:tabs>
        <w:ind w:left="926" w:hanging="360"/>
      </w:pPr>
    </w:lvl>
  </w:abstractNum>
  <w:abstractNum w:abstractNumId="3">
    <w:nsid w:val="FFFFFF7F"/>
    <w:multiLevelType w:val="singleLevel"/>
    <w:tmpl w:val="C2E0BE8A"/>
    <w:lvl w:ilvl="0">
      <w:start w:val="1"/>
      <w:numFmt w:val="decimal"/>
      <w:lvlText w:val="%1."/>
      <w:lvlJc w:val="left"/>
      <w:pPr>
        <w:tabs>
          <w:tab w:val="num" w:pos="643"/>
        </w:tabs>
        <w:ind w:left="643" w:hanging="360"/>
      </w:pPr>
    </w:lvl>
  </w:abstractNum>
  <w:abstractNum w:abstractNumId="4">
    <w:nsid w:val="FFFFFF80"/>
    <w:multiLevelType w:val="singleLevel"/>
    <w:tmpl w:val="054207C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137AAA3C"/>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31E90D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048A6F70"/>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1C7877E4"/>
    <w:lvl w:ilvl="0">
      <w:start w:val="1"/>
      <w:numFmt w:val="decimal"/>
      <w:lvlText w:val="%1."/>
      <w:lvlJc w:val="left"/>
      <w:pPr>
        <w:tabs>
          <w:tab w:val="num" w:pos="360"/>
        </w:tabs>
        <w:ind w:left="360" w:hanging="360"/>
      </w:pPr>
    </w:lvl>
  </w:abstractNum>
  <w:abstractNum w:abstractNumId="9">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nsid w:val="024D63BA"/>
    <w:multiLevelType w:val="hybridMultilevel"/>
    <w:tmpl w:val="B7B8AB68"/>
    <w:lvl w:ilvl="0" w:tplc="6A3630F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59A089A"/>
    <w:multiLevelType w:val="hybridMultilevel"/>
    <w:tmpl w:val="3F8A08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05BD582D"/>
    <w:multiLevelType w:val="hybridMultilevel"/>
    <w:tmpl w:val="845A0D2C"/>
    <w:lvl w:ilvl="0" w:tplc="E6640BB8">
      <w:start w:val="1"/>
      <w:numFmt w:val="decimal"/>
      <w:pStyle w:val="Heading2"/>
      <w:lvlText w:val="%1."/>
      <w:lvlJc w:val="left"/>
      <w:pPr>
        <w:tabs>
          <w:tab w:val="num" w:pos="360"/>
        </w:tabs>
        <w:ind w:left="360" w:hanging="360"/>
      </w:pPr>
      <w:rPr>
        <w:rFonts w:hint="default"/>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0FCB1E44"/>
    <w:multiLevelType w:val="hybridMultilevel"/>
    <w:tmpl w:val="16ECD3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189B1C73"/>
    <w:multiLevelType w:val="hybridMultilevel"/>
    <w:tmpl w:val="7AC8A9B8"/>
    <w:lvl w:ilvl="0" w:tplc="07964C96">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nsid w:val="281F589B"/>
    <w:multiLevelType w:val="hybridMultilevel"/>
    <w:tmpl w:val="7BC21E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E307427"/>
    <w:multiLevelType w:val="hybridMultilevel"/>
    <w:tmpl w:val="B82CFCB8"/>
    <w:lvl w:ilvl="0" w:tplc="3D02D674">
      <w:start w:val="1"/>
      <w:numFmt w:val="decimal"/>
      <w:lvlText w:val="%1."/>
      <w:lvlJc w:val="left"/>
      <w:pPr>
        <w:ind w:left="1070" w:hanging="360"/>
      </w:pPr>
      <w:rPr>
        <w:rFonts w:hint="default"/>
      </w:rPr>
    </w:lvl>
    <w:lvl w:ilvl="1" w:tplc="04090019" w:tentative="1">
      <w:start w:val="1"/>
      <w:numFmt w:val="lowerLetter"/>
      <w:lvlText w:val="%2."/>
      <w:lvlJc w:val="left"/>
      <w:pPr>
        <w:ind w:left="1790" w:hanging="360"/>
      </w:pPr>
    </w:lvl>
    <w:lvl w:ilvl="2" w:tplc="0409001B" w:tentative="1">
      <w:start w:val="1"/>
      <w:numFmt w:val="lowerRoman"/>
      <w:lvlText w:val="%3."/>
      <w:lvlJc w:val="right"/>
      <w:pPr>
        <w:ind w:left="2510" w:hanging="180"/>
      </w:pPr>
    </w:lvl>
    <w:lvl w:ilvl="3" w:tplc="0409000F" w:tentative="1">
      <w:start w:val="1"/>
      <w:numFmt w:val="decimal"/>
      <w:lvlText w:val="%4."/>
      <w:lvlJc w:val="left"/>
      <w:pPr>
        <w:ind w:left="3230" w:hanging="360"/>
      </w:pPr>
    </w:lvl>
    <w:lvl w:ilvl="4" w:tplc="04090019" w:tentative="1">
      <w:start w:val="1"/>
      <w:numFmt w:val="lowerLetter"/>
      <w:lvlText w:val="%5."/>
      <w:lvlJc w:val="left"/>
      <w:pPr>
        <w:ind w:left="3950" w:hanging="360"/>
      </w:pPr>
    </w:lvl>
    <w:lvl w:ilvl="5" w:tplc="0409001B" w:tentative="1">
      <w:start w:val="1"/>
      <w:numFmt w:val="lowerRoman"/>
      <w:lvlText w:val="%6."/>
      <w:lvlJc w:val="right"/>
      <w:pPr>
        <w:ind w:left="4670" w:hanging="180"/>
      </w:pPr>
    </w:lvl>
    <w:lvl w:ilvl="6" w:tplc="0409000F" w:tentative="1">
      <w:start w:val="1"/>
      <w:numFmt w:val="decimal"/>
      <w:lvlText w:val="%7."/>
      <w:lvlJc w:val="left"/>
      <w:pPr>
        <w:ind w:left="5390" w:hanging="360"/>
      </w:pPr>
    </w:lvl>
    <w:lvl w:ilvl="7" w:tplc="04090019" w:tentative="1">
      <w:start w:val="1"/>
      <w:numFmt w:val="lowerLetter"/>
      <w:lvlText w:val="%8."/>
      <w:lvlJc w:val="left"/>
      <w:pPr>
        <w:ind w:left="6110" w:hanging="360"/>
      </w:pPr>
    </w:lvl>
    <w:lvl w:ilvl="8" w:tplc="0409001B" w:tentative="1">
      <w:start w:val="1"/>
      <w:numFmt w:val="lowerRoman"/>
      <w:lvlText w:val="%9."/>
      <w:lvlJc w:val="right"/>
      <w:pPr>
        <w:ind w:left="6830" w:hanging="180"/>
      </w:pPr>
    </w:lvl>
  </w:abstractNum>
  <w:abstractNum w:abstractNumId="17">
    <w:nsid w:val="4F787987"/>
    <w:multiLevelType w:val="multilevel"/>
    <w:tmpl w:val="DBDC0512"/>
    <w:lvl w:ilvl="0">
      <w:start w:val="1"/>
      <w:numFmt w:val="decimal"/>
      <w:pStyle w:val="ListNumber"/>
      <w:lvlText w:val="%1."/>
      <w:lvlJc w:val="left"/>
      <w:pPr>
        <w:tabs>
          <w:tab w:val="num" w:pos="360"/>
        </w:tabs>
        <w:ind w:left="360" w:hanging="360"/>
      </w:pPr>
      <w:rPr>
        <w:rFonts w:hint="default"/>
        <w:color w:val="2E74B5" w:themeColor="accent1" w:themeShade="BF"/>
      </w:rPr>
    </w:lvl>
    <w:lvl w:ilvl="1">
      <w:start w:val="1"/>
      <w:numFmt w:val="decimal"/>
      <w:lvlText w:val="%2."/>
      <w:lvlJc w:val="left"/>
      <w:pPr>
        <w:ind w:left="1440" w:hanging="360"/>
      </w:pPr>
      <w:rPr>
        <w:rFonts w:hint="default"/>
        <w:color w:val="2E74B5" w:themeColor="accent1" w:themeShade="BF"/>
      </w:rPr>
    </w:lvl>
    <w:lvl w:ilvl="2">
      <w:start w:val="1"/>
      <w:numFmt w:val="decimal"/>
      <w:lvlText w:val="%3."/>
      <w:lvlJc w:val="right"/>
      <w:pPr>
        <w:ind w:left="2160" w:hanging="180"/>
      </w:pPr>
      <w:rPr>
        <w:rFonts w:hint="default"/>
        <w:color w:val="2E74B5" w:themeColor="accent1" w:themeShade="BF"/>
      </w:rPr>
    </w:lvl>
    <w:lvl w:ilvl="3">
      <w:start w:val="1"/>
      <w:numFmt w:val="decimal"/>
      <w:lvlText w:val="%4."/>
      <w:lvlJc w:val="left"/>
      <w:pPr>
        <w:ind w:left="2880" w:hanging="360"/>
      </w:pPr>
      <w:rPr>
        <w:rFonts w:hint="default"/>
        <w:color w:val="2E74B5" w:themeColor="accent1" w:themeShade="BF"/>
      </w:rPr>
    </w:lvl>
    <w:lvl w:ilvl="4">
      <w:start w:val="1"/>
      <w:numFmt w:val="decimal"/>
      <w:lvlText w:val="%5."/>
      <w:lvlJc w:val="left"/>
      <w:pPr>
        <w:ind w:left="3600" w:hanging="360"/>
      </w:pPr>
      <w:rPr>
        <w:rFonts w:hint="default"/>
        <w:color w:val="2E74B5" w:themeColor="accent1" w:themeShade="BF"/>
      </w:rPr>
    </w:lvl>
    <w:lvl w:ilvl="5">
      <w:start w:val="1"/>
      <w:numFmt w:val="decimal"/>
      <w:lvlText w:val="%6."/>
      <w:lvlJc w:val="right"/>
      <w:pPr>
        <w:ind w:left="4320" w:hanging="180"/>
      </w:pPr>
      <w:rPr>
        <w:rFonts w:hint="default"/>
        <w:color w:val="2E74B5" w:themeColor="accent1" w:themeShade="BF"/>
      </w:rPr>
    </w:lvl>
    <w:lvl w:ilvl="6">
      <w:start w:val="1"/>
      <w:numFmt w:val="decimal"/>
      <w:lvlText w:val="%7."/>
      <w:lvlJc w:val="left"/>
      <w:pPr>
        <w:ind w:left="5040" w:hanging="360"/>
      </w:pPr>
      <w:rPr>
        <w:rFonts w:hint="default"/>
        <w:color w:val="2E74B5" w:themeColor="accent1" w:themeShade="BF"/>
      </w:rPr>
    </w:lvl>
    <w:lvl w:ilvl="7">
      <w:start w:val="1"/>
      <w:numFmt w:val="decimal"/>
      <w:lvlText w:val="%8."/>
      <w:lvlJc w:val="left"/>
      <w:pPr>
        <w:ind w:left="5760" w:hanging="360"/>
      </w:pPr>
      <w:rPr>
        <w:rFonts w:hint="default"/>
        <w:color w:val="2E74B5" w:themeColor="accent1" w:themeShade="BF"/>
      </w:rPr>
    </w:lvl>
    <w:lvl w:ilvl="8">
      <w:start w:val="1"/>
      <w:numFmt w:val="decimal"/>
      <w:lvlText w:val="%9."/>
      <w:lvlJc w:val="right"/>
      <w:pPr>
        <w:ind w:left="6480" w:hanging="180"/>
      </w:pPr>
      <w:rPr>
        <w:rFonts w:hint="default"/>
        <w:color w:val="2E74B5" w:themeColor="accent1" w:themeShade="BF"/>
      </w:rPr>
    </w:lvl>
  </w:abstractNum>
  <w:abstractNum w:abstractNumId="18">
    <w:nsid w:val="513B0999"/>
    <w:multiLevelType w:val="hybridMultilevel"/>
    <w:tmpl w:val="BF0A63BA"/>
    <w:lvl w:ilvl="0" w:tplc="04090019">
      <w:start w:val="1"/>
      <w:numFmt w:val="lowerLetter"/>
      <w:lvlText w:val="%1."/>
      <w:lvlJc w:val="left"/>
      <w:pPr>
        <w:ind w:left="450" w:hanging="360"/>
      </w:pPr>
    </w:lvl>
    <w:lvl w:ilvl="1" w:tplc="04090019" w:tentative="1">
      <w:start w:val="1"/>
      <w:numFmt w:val="lowerLetter"/>
      <w:lvlText w:val="%2."/>
      <w:lvlJc w:val="left"/>
      <w:pPr>
        <w:ind w:left="1170" w:hanging="360"/>
      </w:pPr>
    </w:lvl>
    <w:lvl w:ilvl="2" w:tplc="0409001B" w:tentative="1">
      <w:start w:val="1"/>
      <w:numFmt w:val="lowerRoman"/>
      <w:lvlText w:val="%3."/>
      <w:lvlJc w:val="right"/>
      <w:pPr>
        <w:ind w:left="1890" w:hanging="180"/>
      </w:pPr>
    </w:lvl>
    <w:lvl w:ilvl="3" w:tplc="0409000F" w:tentative="1">
      <w:start w:val="1"/>
      <w:numFmt w:val="decimal"/>
      <w:lvlText w:val="%4."/>
      <w:lvlJc w:val="left"/>
      <w:pPr>
        <w:ind w:left="2610" w:hanging="360"/>
      </w:pPr>
    </w:lvl>
    <w:lvl w:ilvl="4" w:tplc="04090019" w:tentative="1">
      <w:start w:val="1"/>
      <w:numFmt w:val="lowerLetter"/>
      <w:lvlText w:val="%5."/>
      <w:lvlJc w:val="left"/>
      <w:pPr>
        <w:ind w:left="3330" w:hanging="360"/>
      </w:pPr>
    </w:lvl>
    <w:lvl w:ilvl="5" w:tplc="0409001B" w:tentative="1">
      <w:start w:val="1"/>
      <w:numFmt w:val="lowerRoman"/>
      <w:lvlText w:val="%6."/>
      <w:lvlJc w:val="right"/>
      <w:pPr>
        <w:ind w:left="4050" w:hanging="180"/>
      </w:pPr>
    </w:lvl>
    <w:lvl w:ilvl="6" w:tplc="0409000F" w:tentative="1">
      <w:start w:val="1"/>
      <w:numFmt w:val="decimal"/>
      <w:lvlText w:val="%7."/>
      <w:lvlJc w:val="left"/>
      <w:pPr>
        <w:ind w:left="4770" w:hanging="360"/>
      </w:pPr>
    </w:lvl>
    <w:lvl w:ilvl="7" w:tplc="04090019" w:tentative="1">
      <w:start w:val="1"/>
      <w:numFmt w:val="lowerLetter"/>
      <w:lvlText w:val="%8."/>
      <w:lvlJc w:val="left"/>
      <w:pPr>
        <w:ind w:left="5490" w:hanging="360"/>
      </w:pPr>
    </w:lvl>
    <w:lvl w:ilvl="8" w:tplc="0409001B" w:tentative="1">
      <w:start w:val="1"/>
      <w:numFmt w:val="lowerRoman"/>
      <w:lvlText w:val="%9."/>
      <w:lvlJc w:val="right"/>
      <w:pPr>
        <w:ind w:left="6210" w:hanging="180"/>
      </w:pPr>
    </w:lvl>
  </w:abstractNum>
  <w:abstractNum w:abstractNumId="19">
    <w:nsid w:val="657E5D71"/>
    <w:multiLevelType w:val="multilevel"/>
    <w:tmpl w:val="5F92E4C4"/>
    <w:lvl w:ilvl="0">
      <w:start w:val="1"/>
      <w:numFmt w:val="bullet"/>
      <w:pStyle w:val="ListBullet"/>
      <w:lvlText w:val=""/>
      <w:lvlJc w:val="left"/>
      <w:pPr>
        <w:tabs>
          <w:tab w:val="num" w:pos="360"/>
        </w:tabs>
        <w:ind w:left="432" w:hanging="288"/>
      </w:pPr>
      <w:rPr>
        <w:rFonts w:ascii="Symbol" w:hAnsi="Symbol" w:hint="default"/>
        <w:color w:val="2E74B5" w:themeColor="accent1" w:themeShade="BF"/>
      </w:rPr>
    </w:lvl>
    <w:lvl w:ilvl="1">
      <w:start w:val="1"/>
      <w:numFmt w:val="bullet"/>
      <w:lvlText w:val="o"/>
      <w:lvlJc w:val="left"/>
      <w:pPr>
        <w:ind w:left="1440" w:hanging="360"/>
      </w:pPr>
      <w:rPr>
        <w:rFonts w:ascii="Courier New" w:hAnsi="Courier New" w:hint="default"/>
        <w:color w:val="2E74B5" w:themeColor="accent1" w:themeShade="BF"/>
      </w:rPr>
    </w:lvl>
    <w:lvl w:ilvl="2">
      <w:start w:val="1"/>
      <w:numFmt w:val="bullet"/>
      <w:lvlText w:val=""/>
      <w:lvlJc w:val="left"/>
      <w:pPr>
        <w:ind w:left="2160" w:hanging="360"/>
      </w:pPr>
      <w:rPr>
        <w:rFonts w:ascii="Wingdings" w:hAnsi="Wingdings" w:hint="default"/>
        <w:color w:val="2E74B5" w:themeColor="accent1" w:themeShade="BF"/>
      </w:rPr>
    </w:lvl>
    <w:lvl w:ilvl="3">
      <w:start w:val="1"/>
      <w:numFmt w:val="bullet"/>
      <w:lvlText w:val=""/>
      <w:lvlJc w:val="left"/>
      <w:pPr>
        <w:ind w:left="2880" w:hanging="360"/>
      </w:pPr>
      <w:rPr>
        <w:rFonts w:ascii="Symbol" w:hAnsi="Symbol" w:hint="default"/>
        <w:color w:val="2E74B5" w:themeColor="accent1" w:themeShade="BF"/>
      </w:rPr>
    </w:lvl>
    <w:lvl w:ilvl="4">
      <w:start w:val="1"/>
      <w:numFmt w:val="bullet"/>
      <w:lvlText w:val="o"/>
      <w:lvlJc w:val="left"/>
      <w:pPr>
        <w:ind w:left="3600" w:hanging="360"/>
      </w:pPr>
      <w:rPr>
        <w:rFonts w:ascii="Courier New" w:hAnsi="Courier New" w:hint="default"/>
        <w:color w:val="2E74B5" w:themeColor="accent1" w:themeShade="BF"/>
      </w:rPr>
    </w:lvl>
    <w:lvl w:ilvl="5">
      <w:start w:val="1"/>
      <w:numFmt w:val="bullet"/>
      <w:lvlText w:val=""/>
      <w:lvlJc w:val="left"/>
      <w:pPr>
        <w:ind w:left="4320" w:hanging="360"/>
      </w:pPr>
      <w:rPr>
        <w:rFonts w:ascii="Wingdings" w:hAnsi="Wingdings" w:hint="default"/>
        <w:color w:val="2E74B5" w:themeColor="accent1" w:themeShade="BF"/>
      </w:rPr>
    </w:lvl>
    <w:lvl w:ilvl="6">
      <w:start w:val="1"/>
      <w:numFmt w:val="bullet"/>
      <w:lvlText w:val=""/>
      <w:lvlJc w:val="left"/>
      <w:pPr>
        <w:ind w:left="5040" w:hanging="360"/>
      </w:pPr>
      <w:rPr>
        <w:rFonts w:ascii="Symbol" w:hAnsi="Symbol" w:hint="default"/>
        <w:color w:val="2E74B5" w:themeColor="accent1" w:themeShade="BF"/>
      </w:rPr>
    </w:lvl>
    <w:lvl w:ilvl="7">
      <w:start w:val="1"/>
      <w:numFmt w:val="bullet"/>
      <w:lvlText w:val="o"/>
      <w:lvlJc w:val="left"/>
      <w:pPr>
        <w:ind w:left="5760" w:hanging="360"/>
      </w:pPr>
      <w:rPr>
        <w:rFonts w:ascii="Courier New" w:hAnsi="Courier New" w:hint="default"/>
        <w:color w:val="2E74B5" w:themeColor="accent1" w:themeShade="BF"/>
      </w:rPr>
    </w:lvl>
    <w:lvl w:ilvl="8">
      <w:start w:val="1"/>
      <w:numFmt w:val="bullet"/>
      <w:lvlText w:val=""/>
      <w:lvlJc w:val="left"/>
      <w:pPr>
        <w:ind w:left="6480" w:hanging="360"/>
      </w:pPr>
      <w:rPr>
        <w:rFonts w:ascii="Wingdings" w:hAnsi="Wingdings" w:hint="default"/>
        <w:color w:val="2E74B5" w:themeColor="accent1" w:themeShade="BF"/>
      </w:rPr>
    </w:lvl>
  </w:abstractNum>
  <w:num w:numId="1">
    <w:abstractNumId w:val="9"/>
  </w:num>
  <w:num w:numId="2">
    <w:abstractNumId w:val="19"/>
  </w:num>
  <w:num w:numId="3">
    <w:abstractNumId w:val="19"/>
    <w:lvlOverride w:ilvl="0">
      <w:startOverride w:val="1"/>
    </w:lvlOverride>
  </w:num>
  <w:num w:numId="4">
    <w:abstractNumId w:val="12"/>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1"/>
  </w:num>
  <w:num w:numId="17">
    <w:abstractNumId w:val="15"/>
  </w:num>
  <w:num w:numId="18">
    <w:abstractNumId w:val="12"/>
  </w:num>
  <w:num w:numId="19">
    <w:abstractNumId w:val="10"/>
  </w:num>
  <w:num w:numId="20">
    <w:abstractNumId w:val="16"/>
  </w:num>
  <w:num w:numId="21">
    <w:abstractNumId w:val="13"/>
  </w:num>
  <w:num w:numId="22">
    <w:abstractNumId w:val="14"/>
  </w:num>
  <w:num w:numId="2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attachedTemplate r:id="rId1"/>
  <w:defaultTabStop w:val="720"/>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66C39"/>
    <w:rsid w:val="000A0612"/>
    <w:rsid w:val="001460C0"/>
    <w:rsid w:val="001A728E"/>
    <w:rsid w:val="001E042A"/>
    <w:rsid w:val="00225505"/>
    <w:rsid w:val="0027059F"/>
    <w:rsid w:val="00284218"/>
    <w:rsid w:val="0029363D"/>
    <w:rsid w:val="002D1B80"/>
    <w:rsid w:val="003237C6"/>
    <w:rsid w:val="003312ED"/>
    <w:rsid w:val="00434C19"/>
    <w:rsid w:val="004727F4"/>
    <w:rsid w:val="00494C2B"/>
    <w:rsid w:val="004A0A8D"/>
    <w:rsid w:val="00560570"/>
    <w:rsid w:val="0056563C"/>
    <w:rsid w:val="00575B92"/>
    <w:rsid w:val="005C042D"/>
    <w:rsid w:val="005D4DC9"/>
    <w:rsid w:val="005F7999"/>
    <w:rsid w:val="00611F3F"/>
    <w:rsid w:val="00616EBD"/>
    <w:rsid w:val="00626EDA"/>
    <w:rsid w:val="00663862"/>
    <w:rsid w:val="006D7FF8"/>
    <w:rsid w:val="006E6A8F"/>
    <w:rsid w:val="006F7550"/>
    <w:rsid w:val="00704472"/>
    <w:rsid w:val="00766C39"/>
    <w:rsid w:val="00791457"/>
    <w:rsid w:val="007F372E"/>
    <w:rsid w:val="008D5E06"/>
    <w:rsid w:val="008D6D77"/>
    <w:rsid w:val="009626BA"/>
    <w:rsid w:val="009B14DB"/>
    <w:rsid w:val="00AA316B"/>
    <w:rsid w:val="00AD03A6"/>
    <w:rsid w:val="00BC1FD2"/>
    <w:rsid w:val="00C005BC"/>
    <w:rsid w:val="00C92C41"/>
    <w:rsid w:val="00CB0B82"/>
    <w:rsid w:val="00D4694E"/>
    <w:rsid w:val="00D57E3E"/>
    <w:rsid w:val="00DB24CB"/>
    <w:rsid w:val="00DF5013"/>
    <w:rsid w:val="00E51D56"/>
    <w:rsid w:val="00E66F9D"/>
    <w:rsid w:val="00E9640A"/>
    <w:rsid w:val="00EC275E"/>
    <w:rsid w:val="00F1586E"/>
    <w:rsid w:val="00F70F3A"/>
    <w:rsid w:val="00FE1AE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8A5F94"/>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color w:val="404040" w:themeColor="text1" w:themeTint="BF"/>
        <w:sz w:val="18"/>
        <w:szCs w:val="18"/>
        <w:lang w:val="en-US" w:eastAsia="ja-JP" w:bidi="ar-SA"/>
      </w:rPr>
    </w:rPrDefault>
    <w:pPrDefault>
      <w:pPr>
        <w:spacing w:after="180" w:line="288"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uiPriority="1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36"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434C19"/>
    <w:pPr>
      <w:spacing w:after="0" w:line="240" w:lineRule="auto"/>
    </w:pPr>
    <w:rPr>
      <w:rFonts w:ascii="Times New Roman" w:hAnsi="Times New Roman" w:cs="Times New Roman"/>
      <w:color w:val="auto"/>
      <w:sz w:val="24"/>
      <w:szCs w:val="24"/>
      <w:lang w:eastAsia="en-US"/>
    </w:rPr>
  </w:style>
  <w:style w:type="paragraph" w:styleId="Heading1">
    <w:name w:val="heading 1"/>
    <w:basedOn w:val="Normal"/>
    <w:next w:val="Normal"/>
    <w:link w:val="Heading1Char"/>
    <w:uiPriority w:val="9"/>
    <w:qFormat/>
    <w:pPr>
      <w:keepNext/>
      <w:keepLines/>
      <w:spacing w:before="600" w:after="240"/>
      <w:outlineLvl w:val="0"/>
    </w:pPr>
    <w:rPr>
      <w:rFonts w:asciiTheme="minorHAnsi" w:hAnsiTheme="minorHAnsi" w:cstheme="minorBidi"/>
      <w:b/>
      <w:bCs/>
      <w:caps/>
      <w:color w:val="1F4E79" w:themeColor="accent1" w:themeShade="80"/>
      <w:sz w:val="28"/>
      <w:szCs w:val="18"/>
      <w:lang w:eastAsia="ja-JP"/>
    </w:rPr>
  </w:style>
  <w:style w:type="paragraph" w:styleId="Heading2">
    <w:name w:val="heading 2"/>
    <w:basedOn w:val="Normal"/>
    <w:next w:val="Normal"/>
    <w:link w:val="Heading2Char"/>
    <w:uiPriority w:val="9"/>
    <w:unhideWhenUsed/>
    <w:qFormat/>
    <w:rsid w:val="008D5E06"/>
    <w:pPr>
      <w:keepNext/>
      <w:keepLines/>
      <w:numPr>
        <w:numId w:val="4"/>
      </w:numPr>
      <w:spacing w:before="360" w:after="120"/>
      <w:outlineLvl w:val="1"/>
    </w:pPr>
    <w:rPr>
      <w:rFonts w:asciiTheme="minorHAnsi" w:hAnsiTheme="minorHAnsi" w:cstheme="minorBidi"/>
      <w:b/>
      <w:bCs/>
      <w:color w:val="2E74B5" w:themeColor="accent1" w:themeShade="BF"/>
      <w:szCs w:val="18"/>
      <w:lang w:eastAsia="ja-JP"/>
    </w:rPr>
  </w:style>
  <w:style w:type="paragraph" w:styleId="Heading3">
    <w:name w:val="heading 3"/>
    <w:basedOn w:val="Normal"/>
    <w:next w:val="Normal"/>
    <w:link w:val="Heading3Char"/>
    <w:uiPriority w:val="9"/>
    <w:semiHidden/>
    <w:unhideWhenUsed/>
    <w:qFormat/>
    <w:rsid w:val="008D5E06"/>
    <w:pPr>
      <w:keepNext/>
      <w:keepLines/>
      <w:spacing w:before="40" w:line="288" w:lineRule="auto"/>
      <w:outlineLvl w:val="2"/>
    </w:pPr>
    <w:rPr>
      <w:rFonts w:asciiTheme="majorHAnsi" w:eastAsiaTheme="majorEastAsia" w:hAnsiTheme="majorHAnsi" w:cstheme="majorBidi"/>
      <w:color w:val="1F4D78" w:themeColor="accent1" w:themeShade="7F"/>
      <w:lang w:eastAsia="ja-JP"/>
    </w:rPr>
  </w:style>
  <w:style w:type="paragraph" w:styleId="Heading4">
    <w:name w:val="heading 4"/>
    <w:basedOn w:val="Normal"/>
    <w:next w:val="Normal"/>
    <w:link w:val="Heading4Char"/>
    <w:uiPriority w:val="9"/>
    <w:semiHidden/>
    <w:unhideWhenUsed/>
    <w:qFormat/>
    <w:rsid w:val="008D5E06"/>
    <w:pPr>
      <w:keepNext/>
      <w:keepLines/>
      <w:spacing w:before="40" w:line="288" w:lineRule="auto"/>
      <w:outlineLvl w:val="3"/>
    </w:pPr>
    <w:rPr>
      <w:rFonts w:asciiTheme="majorHAnsi" w:eastAsiaTheme="majorEastAsia" w:hAnsiTheme="majorHAnsi" w:cstheme="majorBidi"/>
      <w:i/>
      <w:iCs/>
      <w:color w:val="2E74B5" w:themeColor="accent1" w:themeShade="BF"/>
      <w:sz w:val="18"/>
      <w:szCs w:val="18"/>
      <w:lang w:eastAsia="ja-JP"/>
    </w:rPr>
  </w:style>
  <w:style w:type="paragraph" w:styleId="Heading5">
    <w:name w:val="heading 5"/>
    <w:basedOn w:val="Normal"/>
    <w:next w:val="Normal"/>
    <w:link w:val="Heading5Char"/>
    <w:uiPriority w:val="9"/>
    <w:semiHidden/>
    <w:unhideWhenUsed/>
    <w:qFormat/>
    <w:rsid w:val="008D5E06"/>
    <w:pPr>
      <w:keepNext/>
      <w:keepLines/>
      <w:spacing w:before="40" w:line="288" w:lineRule="auto"/>
      <w:outlineLvl w:val="4"/>
    </w:pPr>
    <w:rPr>
      <w:rFonts w:asciiTheme="majorHAnsi" w:eastAsiaTheme="majorEastAsia" w:hAnsiTheme="majorHAnsi" w:cstheme="majorBidi"/>
      <w:color w:val="2E74B5" w:themeColor="accent1" w:themeShade="BF"/>
      <w:sz w:val="18"/>
      <w:szCs w:val="18"/>
      <w:lang w:eastAsia="ja-JP"/>
    </w:rPr>
  </w:style>
  <w:style w:type="paragraph" w:styleId="Heading8">
    <w:name w:val="heading 8"/>
    <w:basedOn w:val="Normal"/>
    <w:next w:val="Normal"/>
    <w:link w:val="Heading8Char"/>
    <w:uiPriority w:val="9"/>
    <w:semiHidden/>
    <w:unhideWhenUsed/>
    <w:qFormat/>
    <w:rsid w:val="008D5E06"/>
    <w:pPr>
      <w:keepNext/>
      <w:keepLines/>
      <w:spacing w:before="40" w:line="288" w:lineRule="auto"/>
      <w:outlineLvl w:val="7"/>
    </w:pPr>
    <w:rPr>
      <w:rFonts w:asciiTheme="majorHAnsi" w:eastAsiaTheme="majorEastAsia" w:hAnsiTheme="majorHAnsi" w:cstheme="majorBidi"/>
      <w:color w:val="272727" w:themeColor="text1" w:themeTint="D8"/>
      <w:sz w:val="18"/>
      <w:szCs w:val="21"/>
      <w:lang w:eastAsia="ja-JP"/>
    </w:rPr>
  </w:style>
  <w:style w:type="paragraph" w:styleId="Heading9">
    <w:name w:val="heading 9"/>
    <w:basedOn w:val="Normal"/>
    <w:next w:val="Normal"/>
    <w:link w:val="Heading9Char"/>
    <w:uiPriority w:val="9"/>
    <w:semiHidden/>
    <w:unhideWhenUsed/>
    <w:qFormat/>
    <w:rsid w:val="008D5E06"/>
    <w:pPr>
      <w:keepNext/>
      <w:keepLines/>
      <w:spacing w:before="40" w:line="288" w:lineRule="auto"/>
      <w:outlineLvl w:val="8"/>
    </w:pPr>
    <w:rPr>
      <w:rFonts w:asciiTheme="majorHAnsi" w:eastAsiaTheme="majorEastAsia" w:hAnsiTheme="majorHAnsi" w:cstheme="majorBidi"/>
      <w:i/>
      <w:iCs/>
      <w:color w:val="272727" w:themeColor="text1" w:themeTint="D8"/>
      <w:sz w:val="18"/>
      <w:szCs w:val="21"/>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
    <w:qFormat/>
    <w:pPr>
      <w:pBdr>
        <w:left w:val="double" w:sz="18" w:space="4" w:color="1F4E79" w:themeColor="accent1" w:themeShade="80"/>
      </w:pBdr>
      <w:spacing w:line="420" w:lineRule="exact"/>
    </w:pPr>
    <w:rPr>
      <w:rFonts w:asciiTheme="majorHAnsi" w:eastAsiaTheme="majorEastAsia" w:hAnsiTheme="majorHAnsi" w:cstheme="majorBidi"/>
      <w:caps/>
      <w:color w:val="1F4E79" w:themeColor="accent1" w:themeShade="80"/>
      <w:kern w:val="28"/>
      <w:sz w:val="38"/>
      <w:szCs w:val="18"/>
      <w:lang w:eastAsia="ja-JP"/>
    </w:rPr>
  </w:style>
  <w:style w:type="character" w:customStyle="1" w:styleId="TitleChar">
    <w:name w:val="Title Char"/>
    <w:basedOn w:val="DefaultParagraphFont"/>
    <w:link w:val="Title"/>
    <w:uiPriority w:val="1"/>
    <w:rsid w:val="008D6D77"/>
    <w:rPr>
      <w:rFonts w:asciiTheme="majorHAnsi" w:eastAsiaTheme="majorEastAsia" w:hAnsiTheme="majorHAnsi" w:cstheme="majorBidi"/>
      <w:caps/>
      <w:color w:val="1F4E79" w:themeColor="accent1" w:themeShade="80"/>
      <w:kern w:val="28"/>
      <w:sz w:val="38"/>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ubtitle">
    <w:name w:val="Subtitle"/>
    <w:basedOn w:val="Normal"/>
    <w:next w:val="Normal"/>
    <w:link w:val="SubtitleChar"/>
    <w:uiPriority w:val="2"/>
    <w:qFormat/>
    <w:rsid w:val="008D5E06"/>
    <w:pPr>
      <w:numPr>
        <w:ilvl w:val="1"/>
      </w:numPr>
      <w:pBdr>
        <w:left w:val="double" w:sz="18" w:space="4" w:color="1F4E79" w:themeColor="accent1" w:themeShade="80"/>
      </w:pBdr>
      <w:spacing w:before="80" w:line="280" w:lineRule="exact"/>
    </w:pPr>
    <w:rPr>
      <w:rFonts w:asciiTheme="minorHAnsi" w:hAnsiTheme="minorHAnsi" w:cstheme="minorBidi"/>
      <w:b/>
      <w:bCs/>
      <w:color w:val="2E74B5" w:themeColor="accent1" w:themeShade="BF"/>
      <w:szCs w:val="18"/>
      <w:lang w:eastAsia="ja-JP"/>
    </w:rPr>
  </w:style>
  <w:style w:type="character" w:customStyle="1" w:styleId="SubtitleChar">
    <w:name w:val="Subtitle Char"/>
    <w:basedOn w:val="DefaultParagraphFont"/>
    <w:link w:val="Subtitle"/>
    <w:uiPriority w:val="2"/>
    <w:rsid w:val="008D5E06"/>
    <w:rPr>
      <w:b/>
      <w:bCs/>
      <w:color w:val="2E74B5" w:themeColor="accent1" w:themeShade="BF"/>
      <w:sz w:val="24"/>
    </w:rPr>
  </w:style>
  <w:style w:type="character" w:customStyle="1" w:styleId="Heading1Char">
    <w:name w:val="Heading 1 Char"/>
    <w:basedOn w:val="DefaultParagraphFont"/>
    <w:link w:val="Heading1"/>
    <w:uiPriority w:val="9"/>
    <w:rPr>
      <w:b/>
      <w:bCs/>
      <w:caps/>
      <w:color w:val="1F4E79" w:themeColor="accent1" w:themeShade="80"/>
      <w:sz w:val="28"/>
    </w:rPr>
  </w:style>
  <w:style w:type="table" w:customStyle="1" w:styleId="TipTable">
    <w:name w:val="Tip Table"/>
    <w:basedOn w:val="TableNormal"/>
    <w:uiPriority w:val="99"/>
    <w:pPr>
      <w:spacing w:after="0" w:line="240" w:lineRule="auto"/>
    </w:pPr>
    <w:tblPr>
      <w:tblInd w:w="0" w:type="dxa"/>
      <w:tblCellMar>
        <w:top w:w="144" w:type="dxa"/>
        <w:left w:w="0" w:type="dxa"/>
        <w:bottom w:w="0" w:type="dxa"/>
        <w:right w:w="0" w:type="dxa"/>
      </w:tblCellMar>
    </w:tblPr>
    <w:tcPr>
      <w:shd w:val="clear" w:color="auto" w:fill="DEEAF6" w:themeFill="accent1" w:themeFillTint="33"/>
    </w:tcPr>
    <w:tblStylePr w:type="firstCol">
      <w:pPr>
        <w:wordWrap/>
        <w:jc w:val="center"/>
      </w:pPr>
    </w:tblStylePr>
  </w:style>
  <w:style w:type="paragraph" w:customStyle="1" w:styleId="TipText">
    <w:name w:val="Tip Text"/>
    <w:basedOn w:val="Normal"/>
    <w:uiPriority w:val="19"/>
    <w:rsid w:val="008D5E06"/>
    <w:pPr>
      <w:spacing w:after="160" w:line="264" w:lineRule="auto"/>
      <w:ind w:right="576"/>
    </w:pPr>
    <w:rPr>
      <w:rFonts w:asciiTheme="minorHAnsi" w:hAnsiTheme="minorHAnsi" w:cstheme="minorBidi"/>
      <w:i/>
      <w:iCs/>
      <w:color w:val="595959" w:themeColor="text1" w:themeTint="A6"/>
      <w:sz w:val="16"/>
      <w:szCs w:val="18"/>
      <w:lang w:eastAsia="ja-JP"/>
    </w:rPr>
  </w:style>
  <w:style w:type="character" w:styleId="PlaceholderText">
    <w:name w:val="Placeholder Text"/>
    <w:basedOn w:val="DefaultParagraphFont"/>
    <w:uiPriority w:val="99"/>
    <w:semiHidden/>
    <w:rPr>
      <w:color w:val="808080"/>
    </w:rPr>
  </w:style>
  <w:style w:type="character" w:customStyle="1" w:styleId="Heading3Char">
    <w:name w:val="Heading 3 Char"/>
    <w:basedOn w:val="DefaultParagraphFont"/>
    <w:link w:val="Heading3"/>
    <w:uiPriority w:val="9"/>
    <w:semiHidden/>
    <w:rsid w:val="008D5E06"/>
    <w:rPr>
      <w:rFonts w:asciiTheme="majorHAnsi" w:eastAsiaTheme="majorEastAsia" w:hAnsiTheme="majorHAnsi" w:cstheme="majorBidi"/>
      <w:color w:val="1F4D78" w:themeColor="accent1" w:themeShade="7F"/>
      <w:sz w:val="24"/>
      <w:szCs w:val="24"/>
    </w:rPr>
  </w:style>
  <w:style w:type="character" w:customStyle="1" w:styleId="Heading2Char">
    <w:name w:val="Heading 2 Char"/>
    <w:basedOn w:val="DefaultParagraphFont"/>
    <w:link w:val="Heading2"/>
    <w:uiPriority w:val="9"/>
    <w:rsid w:val="008D5E06"/>
    <w:rPr>
      <w:b/>
      <w:bCs/>
      <w:color w:val="2E74B5" w:themeColor="accent1" w:themeShade="BF"/>
      <w:sz w:val="24"/>
    </w:rPr>
  </w:style>
  <w:style w:type="paragraph" w:styleId="ListBullet">
    <w:name w:val="List Bullet"/>
    <w:basedOn w:val="Normal"/>
    <w:uiPriority w:val="11"/>
    <w:unhideWhenUsed/>
    <w:qFormat/>
    <w:pPr>
      <w:numPr>
        <w:numId w:val="2"/>
      </w:numPr>
      <w:spacing w:after="60" w:line="288" w:lineRule="auto"/>
    </w:pPr>
    <w:rPr>
      <w:rFonts w:asciiTheme="minorHAnsi" w:hAnsiTheme="minorHAnsi" w:cstheme="minorBidi"/>
      <w:color w:val="404040" w:themeColor="text1" w:themeTint="BF"/>
      <w:sz w:val="18"/>
      <w:szCs w:val="18"/>
      <w:lang w:eastAsia="ja-JP"/>
    </w:rPr>
  </w:style>
  <w:style w:type="paragraph" w:styleId="Header">
    <w:name w:val="header"/>
    <w:basedOn w:val="Normal"/>
    <w:link w:val="HeaderChar"/>
    <w:uiPriority w:val="99"/>
    <w:unhideWhenUsed/>
    <w:pPr>
      <w:tabs>
        <w:tab w:val="center" w:pos="4680"/>
        <w:tab w:val="right" w:pos="9360"/>
      </w:tabs>
    </w:pPr>
    <w:rPr>
      <w:rFonts w:asciiTheme="minorHAnsi" w:hAnsiTheme="minorHAnsi" w:cstheme="minorBidi"/>
      <w:color w:val="404040" w:themeColor="text1" w:themeTint="BF"/>
      <w:sz w:val="18"/>
      <w:szCs w:val="18"/>
      <w:lang w:eastAsia="ja-JP"/>
    </w:r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rsid w:val="001E042A"/>
    <w:pPr>
      <w:spacing w:before="200"/>
      <w:ind w:left="-216"/>
      <w:contextualSpacing/>
    </w:pPr>
    <w:rPr>
      <w:rFonts w:asciiTheme="majorHAnsi" w:eastAsiaTheme="majorEastAsia" w:hAnsiTheme="majorHAnsi" w:cstheme="majorBidi"/>
      <w:noProof/>
      <w:color w:val="1F4E79" w:themeColor="accent1" w:themeShade="80"/>
      <w:sz w:val="20"/>
      <w:szCs w:val="18"/>
      <w:lang w:eastAsia="ja-JP"/>
    </w:rPr>
  </w:style>
  <w:style w:type="character" w:customStyle="1" w:styleId="FooterChar">
    <w:name w:val="Footer Char"/>
    <w:basedOn w:val="DefaultParagraphFont"/>
    <w:link w:val="Footer"/>
    <w:uiPriority w:val="99"/>
    <w:rsid w:val="001E042A"/>
    <w:rPr>
      <w:rFonts w:asciiTheme="majorHAnsi" w:eastAsiaTheme="majorEastAsia" w:hAnsiTheme="majorHAnsi" w:cstheme="majorBidi"/>
      <w:noProof/>
      <w:color w:val="1F4E79" w:themeColor="accent1" w:themeShade="80"/>
      <w:sz w:val="20"/>
    </w:rPr>
  </w:style>
  <w:style w:type="table" w:styleId="GridTable4-Accent1">
    <w:name w:val="Grid Table 4 Accent 1"/>
    <w:basedOn w:val="TableNormal"/>
    <w:uiPriority w:val="49"/>
    <w:pPr>
      <w:spacing w:after="0" w:line="240" w:lineRule="auto"/>
    </w:pPr>
    <w:tblPr>
      <w:tblStyleRowBandSize w:val="1"/>
      <w:tblStyleColBandSize w:val="1"/>
      <w:tblInd w:w="0" w:type="dxa"/>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CellMar>
        <w:top w:w="29" w:type="dxa"/>
        <w:left w:w="108" w:type="dxa"/>
        <w:bottom w:w="29" w:type="dxa"/>
        <w:right w:w="108" w:type="dxa"/>
      </w:tblCellMar>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eGridLight">
    <w:name w:val="Grid Table Light"/>
    <w:basedOn w:val="TableNormal"/>
    <w:uiPriority w:val="40"/>
    <w:pPr>
      <w:spacing w:after="0" w:line="240" w:lineRule="auto"/>
    </w:pPr>
    <w:tblPr>
      <w:tblInd w:w="0"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CellMar>
        <w:top w:w="0" w:type="dxa"/>
        <w:left w:w="108" w:type="dxa"/>
        <w:bottom w:w="0" w:type="dxa"/>
        <w:right w:w="108" w:type="dxa"/>
      </w:tblCellMar>
    </w:tblPr>
  </w:style>
  <w:style w:type="table" w:customStyle="1" w:styleId="ProjectScopeTable">
    <w:name w:val="Project Scope Table"/>
    <w:basedOn w:val="TableNormal"/>
    <w:uiPriority w:val="99"/>
    <w:pPr>
      <w:spacing w:before="120" w:after="120" w:line="240" w:lineRule="auto"/>
    </w:pPr>
    <w:tblPr>
      <w:tblInd w:w="0" w:type="dxa"/>
      <w:tblBorders>
        <w:top w:val="single" w:sz="4" w:space="0" w:color="5B9BD5" w:themeColor="accent1"/>
        <w:left w:val="single" w:sz="4" w:space="0" w:color="5B9BD5" w:themeColor="accent1"/>
        <w:bottom w:val="single" w:sz="4" w:space="0" w:color="5B9BD5" w:themeColor="accent1"/>
        <w:right w:val="single" w:sz="4" w:space="0" w:color="5B9BD5" w:themeColor="accent1"/>
        <w:insideH w:val="single" w:sz="4" w:space="0" w:color="5B9BD5" w:themeColor="accent1"/>
        <w:insideV w:val="single" w:sz="4" w:space="0" w:color="5B9BD5" w:themeColor="accent1"/>
      </w:tblBorders>
      <w:tblCellMar>
        <w:top w:w="0" w:type="dxa"/>
        <w:left w:w="144" w:type="dxa"/>
        <w:bottom w:w="0" w:type="dxa"/>
        <w:right w:w="144" w:type="dxa"/>
      </w:tblCellMar>
    </w:tblPr>
    <w:tblStylePr w:type="firstRow">
      <w:pPr>
        <w:keepNext/>
        <w:wordWrap/>
      </w:pPr>
      <w:rPr>
        <w:b/>
      </w:rPr>
      <w:tblPr/>
      <w:tcPr>
        <w:shd w:val="clear" w:color="auto" w:fill="DEEAF6" w:themeFill="accent1" w:themeFillTint="33"/>
        <w:vAlign w:val="bottom"/>
      </w:tcPr>
    </w:tblStylePr>
    <w:tblStylePr w:type="lastRow">
      <w:rPr>
        <w:b/>
        <w:color w:val="FFFFFF" w:themeColor="background1"/>
      </w:rPr>
      <w:tblPr/>
      <w:tcPr>
        <w:shd w:val="clear" w:color="auto" w:fill="5B9BD5" w:themeFill="accent1"/>
      </w:tcPr>
    </w:tblStylePr>
  </w:style>
  <w:style w:type="character" w:customStyle="1" w:styleId="Heading4Char">
    <w:name w:val="Heading 4 Char"/>
    <w:basedOn w:val="DefaultParagraphFont"/>
    <w:link w:val="Heading4"/>
    <w:uiPriority w:val="9"/>
    <w:semiHidden/>
    <w:rsid w:val="008D5E06"/>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8D5E06"/>
    <w:rPr>
      <w:rFonts w:asciiTheme="majorHAnsi" w:eastAsiaTheme="majorEastAsia" w:hAnsiTheme="majorHAnsi" w:cstheme="majorBidi"/>
      <w:color w:val="2E74B5" w:themeColor="accent1" w:themeShade="BF"/>
    </w:rPr>
  </w:style>
  <w:style w:type="character" w:customStyle="1" w:styleId="Heading8Char">
    <w:name w:val="Heading 8 Char"/>
    <w:basedOn w:val="DefaultParagraphFont"/>
    <w:link w:val="Heading8"/>
    <w:uiPriority w:val="9"/>
    <w:semiHidden/>
    <w:rsid w:val="008D5E06"/>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sid w:val="008D5E06"/>
    <w:rPr>
      <w:rFonts w:asciiTheme="majorHAnsi" w:eastAsiaTheme="majorEastAsia" w:hAnsiTheme="majorHAnsi" w:cstheme="majorBidi"/>
      <w:i/>
      <w:iCs/>
      <w:color w:val="272727" w:themeColor="text1" w:themeTint="D8"/>
      <w:szCs w:val="21"/>
    </w:rPr>
  </w:style>
  <w:style w:type="character" w:styleId="IntenseEmphasis">
    <w:name w:val="Intense Emphasis"/>
    <w:basedOn w:val="DefaultParagraphFont"/>
    <w:uiPriority w:val="21"/>
    <w:semiHidden/>
    <w:unhideWhenUsed/>
    <w:qFormat/>
    <w:rsid w:val="008D5E06"/>
    <w:rPr>
      <w:i/>
      <w:iCs/>
      <w:color w:val="2E74B5" w:themeColor="accent1" w:themeShade="BF"/>
    </w:rPr>
  </w:style>
  <w:style w:type="paragraph" w:styleId="IntenseQuote">
    <w:name w:val="Intense Quote"/>
    <w:basedOn w:val="Normal"/>
    <w:next w:val="Normal"/>
    <w:link w:val="IntenseQuoteChar"/>
    <w:uiPriority w:val="30"/>
    <w:semiHidden/>
    <w:unhideWhenUsed/>
    <w:qFormat/>
    <w:rsid w:val="008D5E06"/>
    <w:pPr>
      <w:pBdr>
        <w:top w:val="single" w:sz="4" w:space="10" w:color="2E74B5" w:themeColor="accent1" w:themeShade="BF"/>
        <w:bottom w:val="single" w:sz="4" w:space="10" w:color="2E74B5" w:themeColor="accent1" w:themeShade="BF"/>
      </w:pBdr>
      <w:spacing w:before="360" w:after="360" w:line="288" w:lineRule="auto"/>
      <w:ind w:left="864" w:right="864"/>
      <w:jc w:val="center"/>
    </w:pPr>
    <w:rPr>
      <w:rFonts w:asciiTheme="minorHAnsi" w:hAnsiTheme="minorHAnsi" w:cstheme="minorBidi"/>
      <w:i/>
      <w:iCs/>
      <w:color w:val="2E74B5" w:themeColor="accent1" w:themeShade="BF"/>
      <w:sz w:val="18"/>
      <w:szCs w:val="18"/>
      <w:lang w:eastAsia="ja-JP"/>
    </w:rPr>
  </w:style>
  <w:style w:type="character" w:customStyle="1" w:styleId="IntenseQuoteChar">
    <w:name w:val="Intense Quote Char"/>
    <w:basedOn w:val="DefaultParagraphFont"/>
    <w:link w:val="IntenseQuote"/>
    <w:uiPriority w:val="30"/>
    <w:semiHidden/>
    <w:rsid w:val="008D5E06"/>
    <w:rPr>
      <w:i/>
      <w:iCs/>
      <w:color w:val="2E74B5" w:themeColor="accent1" w:themeShade="BF"/>
    </w:rPr>
  </w:style>
  <w:style w:type="character" w:styleId="IntenseReference">
    <w:name w:val="Intense Reference"/>
    <w:basedOn w:val="DefaultParagraphFont"/>
    <w:uiPriority w:val="32"/>
    <w:semiHidden/>
    <w:unhideWhenUsed/>
    <w:qFormat/>
    <w:rsid w:val="008D5E06"/>
    <w:rPr>
      <w:b/>
      <w:bCs/>
      <w:caps w:val="0"/>
      <w:smallCaps/>
      <w:color w:val="2E74B5" w:themeColor="accent1" w:themeShade="BF"/>
      <w:spacing w:val="5"/>
    </w:rPr>
  </w:style>
  <w:style w:type="paragraph" w:styleId="BlockText">
    <w:name w:val="Block Text"/>
    <w:basedOn w:val="Normal"/>
    <w:uiPriority w:val="99"/>
    <w:semiHidden/>
    <w:unhideWhenUsed/>
    <w:rsid w:val="008D5E06"/>
    <w:pPr>
      <w:pBdr>
        <w:top w:val="single" w:sz="2" w:space="10" w:color="2E74B5" w:themeColor="accent1" w:themeShade="BF"/>
        <w:left w:val="single" w:sz="2" w:space="10" w:color="2E74B5" w:themeColor="accent1" w:themeShade="BF"/>
        <w:bottom w:val="single" w:sz="2" w:space="10" w:color="2E74B5" w:themeColor="accent1" w:themeShade="BF"/>
        <w:right w:val="single" w:sz="2" w:space="10" w:color="2E74B5" w:themeColor="accent1" w:themeShade="BF"/>
      </w:pBdr>
      <w:spacing w:after="180" w:line="288" w:lineRule="auto"/>
      <w:ind w:left="1152" w:right="1152"/>
    </w:pPr>
    <w:rPr>
      <w:rFonts w:asciiTheme="minorHAnsi" w:eastAsiaTheme="minorEastAsia" w:hAnsiTheme="minorHAnsi" w:cstheme="minorBidi"/>
      <w:i/>
      <w:iCs/>
      <w:color w:val="2E74B5" w:themeColor="accent1" w:themeShade="BF"/>
      <w:sz w:val="18"/>
      <w:szCs w:val="18"/>
      <w:lang w:eastAsia="ja-JP"/>
    </w:rPr>
  </w:style>
  <w:style w:type="character" w:styleId="Hyperlink">
    <w:name w:val="Hyperlink"/>
    <w:basedOn w:val="DefaultParagraphFont"/>
    <w:uiPriority w:val="99"/>
    <w:semiHidden/>
    <w:unhideWhenUsed/>
    <w:rsid w:val="008D5E06"/>
    <w:rPr>
      <w:color w:val="D7230D" w:themeColor="accent6" w:themeShade="BF"/>
      <w:u w:val="single"/>
    </w:rPr>
  </w:style>
  <w:style w:type="character" w:customStyle="1" w:styleId="UnresolvedMention">
    <w:name w:val="Unresolved Mention"/>
    <w:basedOn w:val="DefaultParagraphFont"/>
    <w:uiPriority w:val="99"/>
    <w:semiHidden/>
    <w:unhideWhenUsed/>
    <w:rsid w:val="008D5E06"/>
    <w:rPr>
      <w:color w:val="595959" w:themeColor="text1" w:themeTint="A6"/>
      <w:shd w:val="clear" w:color="auto" w:fill="E1DFDD"/>
    </w:rPr>
  </w:style>
  <w:style w:type="paragraph" w:styleId="ListNumber">
    <w:name w:val="List Number"/>
    <w:basedOn w:val="Normal"/>
    <w:uiPriority w:val="11"/>
    <w:rsid w:val="00704472"/>
    <w:pPr>
      <w:numPr>
        <w:numId w:val="15"/>
      </w:numPr>
      <w:spacing w:after="180" w:line="288" w:lineRule="auto"/>
      <w:contextualSpacing/>
    </w:pPr>
    <w:rPr>
      <w:rFonts w:asciiTheme="minorHAnsi" w:hAnsiTheme="minorHAnsi" w:cstheme="minorBidi"/>
      <w:color w:val="404040" w:themeColor="text1" w:themeTint="BF"/>
      <w:sz w:val="18"/>
      <w:szCs w:val="18"/>
      <w:lang w:eastAsia="ja-JP"/>
    </w:rPr>
  </w:style>
  <w:style w:type="paragraph" w:styleId="ListParagraph">
    <w:name w:val="List Paragraph"/>
    <w:basedOn w:val="Normal"/>
    <w:uiPriority w:val="34"/>
    <w:unhideWhenUsed/>
    <w:qFormat/>
    <w:rsid w:val="00CB0B82"/>
    <w:pPr>
      <w:spacing w:after="180" w:line="288" w:lineRule="auto"/>
      <w:ind w:left="720"/>
      <w:contextualSpacing/>
    </w:pPr>
    <w:rPr>
      <w:rFonts w:asciiTheme="minorHAnsi" w:hAnsiTheme="minorHAnsi" w:cstheme="minorBidi"/>
      <w:color w:val="404040" w:themeColor="text1" w:themeTint="BF"/>
      <w:sz w:val="18"/>
      <w:szCs w:val="18"/>
      <w:lang w:eastAsia="ja-JP"/>
    </w:rPr>
  </w:style>
  <w:style w:type="paragraph" w:styleId="NormalWeb">
    <w:name w:val="Normal (Web)"/>
    <w:basedOn w:val="Normal"/>
    <w:uiPriority w:val="99"/>
    <w:unhideWhenUsed/>
    <w:rsid w:val="00434C19"/>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019517">
      <w:bodyDiv w:val="1"/>
      <w:marLeft w:val="0"/>
      <w:marRight w:val="0"/>
      <w:marTop w:val="0"/>
      <w:marBottom w:val="0"/>
      <w:divBdr>
        <w:top w:val="none" w:sz="0" w:space="0" w:color="auto"/>
        <w:left w:val="none" w:sz="0" w:space="0" w:color="auto"/>
        <w:bottom w:val="none" w:sz="0" w:space="0" w:color="auto"/>
        <w:right w:val="none" w:sz="0" w:space="0" w:color="auto"/>
      </w:divBdr>
    </w:div>
    <w:div w:id="327709261">
      <w:bodyDiv w:val="1"/>
      <w:marLeft w:val="0"/>
      <w:marRight w:val="0"/>
      <w:marTop w:val="0"/>
      <w:marBottom w:val="0"/>
      <w:divBdr>
        <w:top w:val="none" w:sz="0" w:space="0" w:color="auto"/>
        <w:left w:val="none" w:sz="0" w:space="0" w:color="auto"/>
        <w:bottom w:val="none" w:sz="0" w:space="0" w:color="auto"/>
        <w:right w:val="none" w:sz="0" w:space="0" w:color="auto"/>
      </w:divBdr>
    </w:div>
    <w:div w:id="469637418">
      <w:bodyDiv w:val="1"/>
      <w:marLeft w:val="0"/>
      <w:marRight w:val="0"/>
      <w:marTop w:val="0"/>
      <w:marBottom w:val="0"/>
      <w:divBdr>
        <w:top w:val="none" w:sz="0" w:space="0" w:color="auto"/>
        <w:left w:val="none" w:sz="0" w:space="0" w:color="auto"/>
        <w:bottom w:val="none" w:sz="0" w:space="0" w:color="auto"/>
        <w:right w:val="none" w:sz="0" w:space="0" w:color="auto"/>
      </w:divBdr>
    </w:div>
    <w:div w:id="609513942">
      <w:bodyDiv w:val="1"/>
      <w:marLeft w:val="0"/>
      <w:marRight w:val="0"/>
      <w:marTop w:val="0"/>
      <w:marBottom w:val="0"/>
      <w:divBdr>
        <w:top w:val="none" w:sz="0" w:space="0" w:color="auto"/>
        <w:left w:val="none" w:sz="0" w:space="0" w:color="auto"/>
        <w:bottom w:val="none" w:sz="0" w:space="0" w:color="auto"/>
        <w:right w:val="none" w:sz="0" w:space="0" w:color="auto"/>
      </w:divBdr>
    </w:div>
    <w:div w:id="701781903">
      <w:bodyDiv w:val="1"/>
      <w:marLeft w:val="0"/>
      <w:marRight w:val="0"/>
      <w:marTop w:val="0"/>
      <w:marBottom w:val="0"/>
      <w:divBdr>
        <w:top w:val="none" w:sz="0" w:space="0" w:color="auto"/>
        <w:left w:val="none" w:sz="0" w:space="0" w:color="auto"/>
        <w:bottom w:val="none" w:sz="0" w:space="0" w:color="auto"/>
        <w:right w:val="none" w:sz="0" w:space="0" w:color="auto"/>
      </w:divBdr>
    </w:div>
    <w:div w:id="770786367">
      <w:bodyDiv w:val="1"/>
      <w:marLeft w:val="0"/>
      <w:marRight w:val="0"/>
      <w:marTop w:val="0"/>
      <w:marBottom w:val="0"/>
      <w:divBdr>
        <w:top w:val="none" w:sz="0" w:space="0" w:color="auto"/>
        <w:left w:val="none" w:sz="0" w:space="0" w:color="auto"/>
        <w:bottom w:val="none" w:sz="0" w:space="0" w:color="auto"/>
        <w:right w:val="none" w:sz="0" w:space="0" w:color="auto"/>
      </w:divBdr>
    </w:div>
    <w:div w:id="837498731">
      <w:bodyDiv w:val="1"/>
      <w:marLeft w:val="0"/>
      <w:marRight w:val="0"/>
      <w:marTop w:val="0"/>
      <w:marBottom w:val="0"/>
      <w:divBdr>
        <w:top w:val="none" w:sz="0" w:space="0" w:color="auto"/>
        <w:left w:val="none" w:sz="0" w:space="0" w:color="auto"/>
        <w:bottom w:val="none" w:sz="0" w:space="0" w:color="auto"/>
        <w:right w:val="none" w:sz="0" w:space="0" w:color="auto"/>
      </w:divBdr>
    </w:div>
    <w:div w:id="839388139">
      <w:bodyDiv w:val="1"/>
      <w:marLeft w:val="0"/>
      <w:marRight w:val="0"/>
      <w:marTop w:val="0"/>
      <w:marBottom w:val="0"/>
      <w:divBdr>
        <w:top w:val="none" w:sz="0" w:space="0" w:color="auto"/>
        <w:left w:val="none" w:sz="0" w:space="0" w:color="auto"/>
        <w:bottom w:val="none" w:sz="0" w:space="0" w:color="auto"/>
        <w:right w:val="none" w:sz="0" w:space="0" w:color="auto"/>
      </w:divBdr>
    </w:div>
    <w:div w:id="1016689055">
      <w:bodyDiv w:val="1"/>
      <w:marLeft w:val="0"/>
      <w:marRight w:val="0"/>
      <w:marTop w:val="0"/>
      <w:marBottom w:val="0"/>
      <w:divBdr>
        <w:top w:val="none" w:sz="0" w:space="0" w:color="auto"/>
        <w:left w:val="none" w:sz="0" w:space="0" w:color="auto"/>
        <w:bottom w:val="none" w:sz="0" w:space="0" w:color="auto"/>
        <w:right w:val="none" w:sz="0" w:space="0" w:color="auto"/>
      </w:divBdr>
    </w:div>
    <w:div w:id="1517041338">
      <w:bodyDiv w:val="1"/>
      <w:marLeft w:val="0"/>
      <w:marRight w:val="0"/>
      <w:marTop w:val="0"/>
      <w:marBottom w:val="0"/>
      <w:divBdr>
        <w:top w:val="none" w:sz="0" w:space="0" w:color="auto"/>
        <w:left w:val="none" w:sz="0" w:space="0" w:color="auto"/>
        <w:bottom w:val="none" w:sz="0" w:space="0" w:color="auto"/>
        <w:right w:val="none" w:sz="0" w:space="0" w:color="auto"/>
      </w:divBdr>
    </w:div>
    <w:div w:id="1611353322">
      <w:bodyDiv w:val="1"/>
      <w:marLeft w:val="0"/>
      <w:marRight w:val="0"/>
      <w:marTop w:val="0"/>
      <w:marBottom w:val="0"/>
      <w:divBdr>
        <w:top w:val="none" w:sz="0" w:space="0" w:color="auto"/>
        <w:left w:val="none" w:sz="0" w:space="0" w:color="auto"/>
        <w:bottom w:val="none" w:sz="0" w:space="0" w:color="auto"/>
        <w:right w:val="none" w:sz="0" w:space="0" w:color="auto"/>
      </w:divBdr>
    </w:div>
    <w:div w:id="1665428918">
      <w:bodyDiv w:val="1"/>
      <w:marLeft w:val="0"/>
      <w:marRight w:val="0"/>
      <w:marTop w:val="0"/>
      <w:marBottom w:val="0"/>
      <w:divBdr>
        <w:top w:val="none" w:sz="0" w:space="0" w:color="auto"/>
        <w:left w:val="none" w:sz="0" w:space="0" w:color="auto"/>
        <w:bottom w:val="none" w:sz="0" w:space="0" w:color="auto"/>
        <w:right w:val="none" w:sz="0" w:space="0" w:color="auto"/>
      </w:divBdr>
    </w:div>
    <w:div w:id="1776099583">
      <w:bodyDiv w:val="1"/>
      <w:marLeft w:val="0"/>
      <w:marRight w:val="0"/>
      <w:marTop w:val="0"/>
      <w:marBottom w:val="0"/>
      <w:divBdr>
        <w:top w:val="none" w:sz="0" w:space="0" w:color="auto"/>
        <w:left w:val="none" w:sz="0" w:space="0" w:color="auto"/>
        <w:bottom w:val="none" w:sz="0" w:space="0" w:color="auto"/>
        <w:right w:val="none" w:sz="0" w:space="0" w:color="auto"/>
      </w:divBdr>
    </w:div>
    <w:div w:id="1871454643">
      <w:bodyDiv w:val="1"/>
      <w:marLeft w:val="0"/>
      <w:marRight w:val="0"/>
      <w:marTop w:val="0"/>
      <w:marBottom w:val="0"/>
      <w:divBdr>
        <w:top w:val="none" w:sz="0" w:space="0" w:color="auto"/>
        <w:left w:val="none" w:sz="0" w:space="0" w:color="auto"/>
        <w:bottom w:val="none" w:sz="0" w:space="0" w:color="auto"/>
        <w:right w:val="none" w:sz="0" w:space="0" w:color="auto"/>
      </w:divBdr>
    </w:div>
    <w:div w:id="1978681915">
      <w:bodyDiv w:val="1"/>
      <w:marLeft w:val="0"/>
      <w:marRight w:val="0"/>
      <w:marTop w:val="0"/>
      <w:marBottom w:val="0"/>
      <w:divBdr>
        <w:top w:val="none" w:sz="0" w:space="0" w:color="auto"/>
        <w:left w:val="none" w:sz="0" w:space="0" w:color="auto"/>
        <w:bottom w:val="none" w:sz="0" w:space="0" w:color="auto"/>
        <w:right w:val="none" w:sz="0" w:space="0" w:color="auto"/>
      </w:divBdr>
    </w:div>
    <w:div w:id="21222613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5.jpeg"/><Relationship Id="rId12" Type="http://schemas.openxmlformats.org/officeDocument/2006/relationships/image" Target="media/image6.jpeg"/><Relationship Id="rId13" Type="http://schemas.openxmlformats.org/officeDocument/2006/relationships/image" Target="media/image7.jpeg"/><Relationship Id="rId14" Type="http://schemas.openxmlformats.org/officeDocument/2006/relationships/footer" Target="footer1.xml"/><Relationship Id="rId15" Type="http://schemas.openxmlformats.org/officeDocument/2006/relationships/fontTable" Target="fontTable.xml"/><Relationship Id="rId16" Type="http://schemas.openxmlformats.org/officeDocument/2006/relationships/glossaryDocument" Target="glossary/document.xml"/><Relationship Id="rId1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image" Target="media/image1.png"/><Relationship Id="rId8" Type="http://schemas.openxmlformats.org/officeDocument/2006/relationships/image" Target="media/image2.emf"/><Relationship Id="rId9" Type="http://schemas.openxmlformats.org/officeDocument/2006/relationships/image" Target="media/image3.emf"/><Relationship Id="rId10" Type="http://schemas.openxmlformats.org/officeDocument/2006/relationships/image" Target="media/image4.emf"/></Relationships>
</file>

<file path=word/_rels/settings.xml.rels><?xml version="1.0" encoding="UTF-8" standalone="yes"?>
<Relationships xmlns="http://schemas.openxmlformats.org/package/2006/relationships"><Relationship Id="rId1" Type="http://schemas.openxmlformats.org/officeDocument/2006/relationships/attachedTemplate" Target="file:////Users/student/Library/Containers/com.microsoft.Word/Data/Library/Caches/1033/TM02927813/Project%20scope%20report%20(Business%20Blue%20desig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FCCEA011CE3E5943BC75DD633EB4C607"/>
        <w:category>
          <w:name w:val="General"/>
          <w:gallery w:val="placeholder"/>
        </w:category>
        <w:types>
          <w:type w:val="bbPlcHdr"/>
        </w:types>
        <w:behaviors>
          <w:behavior w:val="content"/>
        </w:behaviors>
        <w:guid w:val="{24904129-BFF1-2840-8159-6CE1C26983CE}"/>
      </w:docPartPr>
      <w:docPartBody>
        <w:p w:rsidR="007650DF" w:rsidRDefault="00B6219C">
          <w:pPr>
            <w:pStyle w:val="FCCEA011CE3E5943BC75DD633EB4C607"/>
          </w:pPr>
          <w:r>
            <w:t>Project Scope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4FE"/>
    <w:rsid w:val="001314FE"/>
    <w:rsid w:val="0063224A"/>
    <w:rsid w:val="007650DF"/>
    <w:rsid w:val="00B6219C"/>
    <w:rsid w:val="00BC0D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efaultImageDpi w14:val="32767"/>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12064637A5AC445AE5E433D5900E1B9">
    <w:name w:val="212064637A5AC445AE5E433D5900E1B9"/>
  </w:style>
  <w:style w:type="paragraph" w:customStyle="1" w:styleId="AFC2E5ACC12FA74BBEBCB7B257AE0D97">
    <w:name w:val="AFC2E5ACC12FA74BBEBCB7B257AE0D97"/>
  </w:style>
  <w:style w:type="paragraph" w:customStyle="1" w:styleId="A77E26708DE12F4FB6C5812B0A5167B1">
    <w:name w:val="A77E26708DE12F4FB6C5812B0A5167B1"/>
  </w:style>
  <w:style w:type="paragraph" w:customStyle="1" w:styleId="29A0EDF79ED82C4797DDC080FD771162">
    <w:name w:val="29A0EDF79ED82C4797DDC080FD771162"/>
  </w:style>
  <w:style w:type="paragraph" w:customStyle="1" w:styleId="FC0DCD122E25494FAFCAC7233CCA8E6D">
    <w:name w:val="FC0DCD122E25494FAFCAC7233CCA8E6D"/>
  </w:style>
  <w:style w:type="paragraph" w:customStyle="1" w:styleId="2DBBAEB5AA4487438950DA079E1E336F">
    <w:name w:val="2DBBAEB5AA4487438950DA079E1E336F"/>
  </w:style>
  <w:style w:type="paragraph" w:customStyle="1" w:styleId="CF51BD277D78A142A4BE6BE6EE00E1C8">
    <w:name w:val="CF51BD277D78A142A4BE6BE6EE00E1C8"/>
  </w:style>
  <w:style w:type="paragraph" w:customStyle="1" w:styleId="FCCEA011CE3E5943BC75DD633EB4C607">
    <w:name w:val="FCCEA011CE3E5943BC75DD633EB4C607"/>
  </w:style>
  <w:style w:type="paragraph" w:customStyle="1" w:styleId="A76E914750DFBF45806867515F7FB018">
    <w:name w:val="A76E914750DFBF45806867515F7FB018"/>
  </w:style>
  <w:style w:type="paragraph" w:customStyle="1" w:styleId="225C0A2E1C35474AAE01C944C856E9C6">
    <w:name w:val="225C0A2E1C35474AAE01C944C856E9C6"/>
  </w:style>
  <w:style w:type="paragraph" w:customStyle="1" w:styleId="11CCAA72C2565346895AF81FB9A8ECC2">
    <w:name w:val="11CCAA72C2565346895AF81FB9A8ECC2"/>
  </w:style>
  <w:style w:type="paragraph" w:customStyle="1" w:styleId="BB8662B8A16F21499F8D7F42E159FB7B">
    <w:name w:val="BB8662B8A16F21499F8D7F42E159FB7B"/>
  </w:style>
  <w:style w:type="paragraph" w:customStyle="1" w:styleId="6FB80EDC5213474D84BA7CFD6489A5FC">
    <w:name w:val="6FB80EDC5213474D84BA7CFD6489A5FC"/>
  </w:style>
  <w:style w:type="paragraph" w:customStyle="1" w:styleId="81FA8E6B0B5D6C479A15FDFFF309DFD8">
    <w:name w:val="81FA8E6B0B5D6C479A15FDFFF309DFD8"/>
  </w:style>
  <w:style w:type="paragraph" w:customStyle="1" w:styleId="20F71F9C31D0F445A83E6A4D6EDE6059">
    <w:name w:val="20F71F9C31D0F445A83E6A4D6EDE6059"/>
  </w:style>
  <w:style w:type="paragraph" w:customStyle="1" w:styleId="C96E82673AC085468EBA4A1C209A6442">
    <w:name w:val="C96E82673AC085468EBA4A1C209A6442"/>
  </w:style>
  <w:style w:type="paragraph" w:customStyle="1" w:styleId="97A6DAF56062BA40BB86B605E0D50B2B">
    <w:name w:val="97A6DAF56062BA40BB86B605E0D50B2B"/>
  </w:style>
  <w:style w:type="paragraph" w:customStyle="1" w:styleId="C749CCC26CE3D54480312A4CF680C6AA">
    <w:name w:val="C749CCC26CE3D54480312A4CF680C6AA"/>
  </w:style>
  <w:style w:type="paragraph" w:customStyle="1" w:styleId="376A7DE06005B24EB184557D4273F0D8">
    <w:name w:val="376A7DE06005B24EB184557D4273F0D8"/>
  </w:style>
  <w:style w:type="paragraph" w:customStyle="1" w:styleId="5F34F5A7E796124D992331CC42D85CBB">
    <w:name w:val="5F34F5A7E796124D992331CC42D85CBB"/>
  </w:style>
  <w:style w:type="paragraph" w:customStyle="1" w:styleId="C060F6D318A37A4BB133A96ED74C0217">
    <w:name w:val="C060F6D318A37A4BB133A96ED74C0217"/>
  </w:style>
  <w:style w:type="paragraph" w:customStyle="1" w:styleId="147422E43560494D8E30DF327903A854">
    <w:name w:val="147422E43560494D8E30DF327903A854"/>
  </w:style>
  <w:style w:type="paragraph" w:customStyle="1" w:styleId="14DA9C57DDD12644ADD1232884367C9C">
    <w:name w:val="14DA9C57DDD12644ADD1232884367C9C"/>
  </w:style>
  <w:style w:type="paragraph" w:customStyle="1" w:styleId="3880CBB133E3764B824D1C1679C17070">
    <w:name w:val="3880CBB133E3764B824D1C1679C17070"/>
  </w:style>
  <w:style w:type="paragraph" w:customStyle="1" w:styleId="EB352AFC9040D54A8BE219711F241845">
    <w:name w:val="EB352AFC9040D54A8BE219711F241845"/>
  </w:style>
  <w:style w:type="paragraph" w:customStyle="1" w:styleId="B1D8AE6D05335B45A0A653CFAA578E86">
    <w:name w:val="B1D8AE6D05335B45A0A653CFAA578E86"/>
  </w:style>
  <w:style w:type="paragraph" w:customStyle="1" w:styleId="FD6FEE0709F10F4A879D83629E9D779F">
    <w:name w:val="FD6FEE0709F10F4A879D83629E9D779F"/>
  </w:style>
  <w:style w:type="paragraph" w:customStyle="1" w:styleId="3386B7C28ADCD843B9EC7B42ECDFF28D">
    <w:name w:val="3386B7C28ADCD843B9EC7B42ECDFF28D"/>
  </w:style>
  <w:style w:type="paragraph" w:customStyle="1" w:styleId="3E6A1645DC8C474980EA7EA3D2AE8439">
    <w:name w:val="3E6A1645DC8C474980EA7EA3D2AE8439"/>
  </w:style>
  <w:style w:type="paragraph" w:customStyle="1" w:styleId="0ED40F4527B7C045A759F551B481DF09">
    <w:name w:val="0ED40F4527B7C045A759F551B481DF09"/>
  </w:style>
  <w:style w:type="paragraph" w:customStyle="1" w:styleId="7531DDA06D3D9B4EA0A6F32431C883B0">
    <w:name w:val="7531DDA06D3D9B4EA0A6F32431C883B0"/>
  </w:style>
  <w:style w:type="paragraph" w:customStyle="1" w:styleId="267C18546B0BC445858C2BE129869C79">
    <w:name w:val="267C18546B0BC445858C2BE129869C79"/>
  </w:style>
  <w:style w:type="paragraph" w:customStyle="1" w:styleId="3AC663900805C942BF28B04DFAF0712F">
    <w:name w:val="3AC663900805C942BF28B04DFAF0712F"/>
  </w:style>
  <w:style w:type="paragraph" w:customStyle="1" w:styleId="33E2017D1782EB4F8186A8A0D2B2A029">
    <w:name w:val="33E2017D1782EB4F8186A8A0D2B2A029"/>
  </w:style>
  <w:style w:type="paragraph" w:customStyle="1" w:styleId="5F02CC64869323439EEEDD54560DE604">
    <w:name w:val="5F02CC64869323439EEEDD54560DE604"/>
  </w:style>
  <w:style w:type="paragraph" w:customStyle="1" w:styleId="BCA078F7182F9A4AA0C1C795F666B8EA">
    <w:name w:val="BCA078F7182F9A4AA0C1C795F666B8EA"/>
  </w:style>
  <w:style w:type="paragraph" w:customStyle="1" w:styleId="9C2A212D51F3A74E8CF4E2D4CCA32CE5">
    <w:name w:val="9C2A212D51F3A74E8CF4E2D4CCA32CE5"/>
  </w:style>
  <w:style w:type="paragraph" w:customStyle="1" w:styleId="D46F3362530DAB4CB2C09CF8CEC56D26">
    <w:name w:val="D46F3362530DAB4CB2C09CF8CEC56D26"/>
  </w:style>
  <w:style w:type="paragraph" w:customStyle="1" w:styleId="A2ABD6F882BD2240AE77B59FB319DCC4">
    <w:name w:val="A2ABD6F882BD2240AE77B59FB319DCC4"/>
    <w:rsid w:val="001314F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theme/theme1.xml><?xml version="1.0" encoding="utf-8"?>
<a:theme xmlns:a="http://schemas.openxmlformats.org/drawingml/2006/main" name="Office Theme">
  <a:themeElements>
    <a:clrScheme name="Proposal">
      <a:dk1>
        <a:sysClr val="windowText" lastClr="000000"/>
      </a:dk1>
      <a:lt1>
        <a:sysClr val="window" lastClr="FFFFFF"/>
      </a:lt1>
      <a:dk2>
        <a:srgbClr val="2C283A"/>
      </a:dk2>
      <a:lt2>
        <a:srgbClr val="F1EAE6"/>
      </a:lt2>
      <a:accent1>
        <a:srgbClr val="5B9BD5"/>
      </a:accent1>
      <a:accent2>
        <a:srgbClr val="86BB40"/>
      </a:accent2>
      <a:accent3>
        <a:srgbClr val="F4BF2E"/>
      </a:accent3>
      <a:accent4>
        <a:srgbClr val="F3866C"/>
      </a:accent4>
      <a:accent5>
        <a:srgbClr val="92588D"/>
      </a:accent5>
      <a:accent6>
        <a:srgbClr val="F3533F"/>
      </a:accent6>
      <a:hlink>
        <a:srgbClr val="40ACD1"/>
      </a:hlink>
      <a:folHlink>
        <a:srgbClr val="92588D"/>
      </a:folHlink>
    </a:clrScheme>
    <a:fontScheme name="Arial Black-Arial">
      <a:majorFont>
        <a:latin typeface="Arial Black"/>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Arial"/>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Project scope report (Business Blue design).dotx</Template>
  <TotalTime>87</TotalTime>
  <Pages>9</Pages>
  <Words>1312</Words>
  <Characters>7481</Characters>
  <Application>Microsoft Macintosh Word</Application>
  <DocSecurity>0</DocSecurity>
  <Lines>62</Lines>
  <Paragraphs>17</Paragraphs>
  <ScaleCrop>false</ScaleCrop>
  <HeadingPairs>
    <vt:vector size="4" baseType="variant">
      <vt:variant>
        <vt:lpstr>Title</vt:lpstr>
      </vt:variant>
      <vt:variant>
        <vt:i4>1</vt:i4>
      </vt:variant>
      <vt:variant>
        <vt:lpstr>Headings</vt:lpstr>
      </vt:variant>
      <vt:variant>
        <vt:i4>21</vt:i4>
      </vt:variant>
    </vt:vector>
  </HeadingPairs>
  <TitlesOfParts>
    <vt:vector size="22" baseType="lpstr">
      <vt:lpstr/>
      <vt:lpstr>Introduction</vt:lpstr>
      <vt:lpstr>    Purpose</vt:lpstr>
      <vt:lpstr>    Project Scope</vt:lpstr>
      <vt:lpstr>    Objective and Success Criteria</vt:lpstr>
      <vt:lpstr>    Definitions, Acronyms, and Abbreviation </vt:lpstr>
      <vt:lpstr>    References</vt:lpstr>
      <vt:lpstr>    Overview</vt:lpstr>
      <vt:lpstr>Current System</vt:lpstr>
      <vt:lpstr>Proposed SYstem </vt:lpstr>
      <vt:lpstr>    Overview </vt:lpstr>
      <vt:lpstr>    Functional Requirements</vt:lpstr>
      <vt:lpstr>    Nonfunctional Requirements </vt:lpstr>
      <vt:lpstr>    </vt:lpstr>
      <vt:lpstr>    System Models</vt:lpstr>
      <vt:lpstr>    </vt:lpstr>
      <vt:lpstr>    Object Model</vt:lpstr>
      <vt:lpstr>    </vt:lpstr>
      <vt:lpstr>    Dynamic Model</vt:lpstr>
      <vt:lpstr>    User Interface: Navigation Paths and Screen Mockups</vt:lpstr>
      <vt:lpstr>Glossary</vt:lpstr>
      <vt:lpstr/>
    </vt:vector>
  </TitlesOfParts>
  <Company/>
  <LinksUpToDate>false</LinksUpToDate>
  <CharactersWithSpaces>8776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Rahul Prajapati</dc:creator>
  <cp:lastModifiedBy>Rahul Prajapati</cp:lastModifiedBy>
  <cp:revision>4</cp:revision>
  <cp:lastPrinted>2018-10-04T02:05:00Z</cp:lastPrinted>
  <dcterms:created xsi:type="dcterms:W3CDTF">2018-09-30T18:39:00Z</dcterms:created>
  <dcterms:modified xsi:type="dcterms:W3CDTF">2018-10-04T02:06:00Z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InternalTags">
    <vt:lpwstr/>
  </property>
  <property fmtid="{D5CDD505-2E9C-101B-9397-08002B2CF9AE}" pid="4" name="FeatureTags">
    <vt:lpwstr/>
  </property>
  <property fmtid="{D5CDD505-2E9C-101B-9397-08002B2CF9AE}" pid="5" name="LocalizationTags">
    <vt:lpwstr/>
  </property>
  <property fmtid="{D5CDD505-2E9C-101B-9397-08002B2CF9AE}" pid="6" name="ScenarioTags">
    <vt:lpwstr/>
  </property>
  <property fmtid="{D5CDD505-2E9C-101B-9397-08002B2CF9AE}" pid="7" name="CampaignTags">
    <vt:lpwstr/>
  </property>
  <property fmtid="{D5CDD505-2E9C-101B-9397-08002B2CF9AE}" pid="8" name="MSIP_Label_f42aa342-8706-4288-bd11-ebb85995028c_Enabled">
    <vt:lpwstr>True</vt:lpwstr>
  </property>
  <property fmtid="{D5CDD505-2E9C-101B-9397-08002B2CF9AE}" pid="9" name="MSIP_Label_f42aa342-8706-4288-bd11-ebb85995028c_SiteId">
    <vt:lpwstr>72f988bf-86f1-41af-91ab-2d7cd011db47</vt:lpwstr>
  </property>
  <property fmtid="{D5CDD505-2E9C-101B-9397-08002B2CF9AE}" pid="10" name="MSIP_Label_f42aa342-8706-4288-bd11-ebb85995028c_Owner">
    <vt:lpwstr>Anumol@vidyatech.com</vt:lpwstr>
  </property>
  <property fmtid="{D5CDD505-2E9C-101B-9397-08002B2CF9AE}" pid="11" name="MSIP_Label_f42aa342-8706-4288-bd11-ebb85995028c_SetDate">
    <vt:lpwstr>2018-06-11T10:18:00.5562380Z</vt:lpwstr>
  </property>
  <property fmtid="{D5CDD505-2E9C-101B-9397-08002B2CF9AE}" pid="12" name="MSIP_Label_f42aa342-8706-4288-bd11-ebb85995028c_Name">
    <vt:lpwstr>General</vt:lpwstr>
  </property>
  <property fmtid="{D5CDD505-2E9C-101B-9397-08002B2CF9AE}" pid="13" name="MSIP_Label_f42aa342-8706-4288-bd11-ebb85995028c_Application">
    <vt:lpwstr>Microsoft Azure Information Protection</vt:lpwstr>
  </property>
  <property fmtid="{D5CDD505-2E9C-101B-9397-08002B2CF9AE}" pid="14" name="MSIP_Label_f42aa342-8706-4288-bd11-ebb85995028c_Extended_MSFT_Method">
    <vt:lpwstr>Automatic</vt:lpwstr>
  </property>
  <property fmtid="{D5CDD505-2E9C-101B-9397-08002B2CF9AE}" pid="15" name="Sensitivity">
    <vt:lpwstr>General</vt:lpwstr>
  </property>
</Properties>
</file>