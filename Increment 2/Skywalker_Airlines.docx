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4F619" w14:textId="77777777" w:rsidR="003312ED" w:rsidRDefault="00766C39">
      <w:pPr>
        <w:pStyle w:val="Title"/>
      </w:pPr>
      <w:r>
        <w:t>Skywalker Airlines</w:t>
      </w:r>
      <w:r w:rsidR="00C92C41">
        <w:br/>
      </w:r>
      <w:r>
        <w:t>A</w:t>
      </w:r>
      <w:r w:rsidR="002D1B80">
        <w:t>irline crew scheduler</w:t>
      </w:r>
    </w:p>
    <w:p w14:paraId="1C91EF95" w14:textId="77777777" w:rsidR="003312ED" w:rsidRDefault="002D1B80">
      <w:pPr>
        <w:pStyle w:val="Subtitle"/>
      </w:pPr>
      <w:r>
        <w:t>Requirements Analysis Document</w:t>
      </w:r>
    </w:p>
    <w:p w14:paraId="25A0DA15" w14:textId="77777777" w:rsidR="00434C19" w:rsidRDefault="00434C19" w:rsidP="00434C19"/>
    <w:p w14:paraId="26DB1EE3" w14:textId="77777777" w:rsidR="00434C19" w:rsidRPr="00434C19" w:rsidRDefault="00434C19" w:rsidP="00434C19">
      <w:pPr>
        <w:rPr>
          <w:b/>
          <w:color w:val="1F4E79" w:themeColor="accent1" w:themeShade="80"/>
        </w:rPr>
      </w:pPr>
      <w:r w:rsidRPr="00434C19">
        <w:rPr>
          <w:b/>
          <w:color w:val="1F4E79" w:themeColor="accent1" w:themeShade="80"/>
        </w:rPr>
        <w:t xml:space="preserve">Team 08 </w:t>
      </w:r>
    </w:p>
    <w:p w14:paraId="3F3CBA57"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Rahul Prajapati</w:t>
      </w:r>
    </w:p>
    <w:p w14:paraId="17C56736"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Dipal Bhandari</w:t>
      </w:r>
    </w:p>
    <w:p w14:paraId="0B1540A9"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Aniruddh Saxena</w:t>
      </w:r>
    </w:p>
    <w:p w14:paraId="495E5628"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Shivani Tamkiya</w:t>
      </w:r>
    </w:p>
    <w:p w14:paraId="431C104D" w14:textId="77777777" w:rsidR="00434C19" w:rsidRPr="00434C19" w:rsidRDefault="00434C19" w:rsidP="00434C19">
      <w:pPr>
        <w:pStyle w:val="NormalWeb"/>
        <w:spacing w:before="0" w:beforeAutospacing="0" w:after="0" w:afterAutospacing="0"/>
        <w:jc w:val="right"/>
        <w:rPr>
          <w:color w:val="2E74B5" w:themeColor="accent1" w:themeShade="BF"/>
        </w:rPr>
      </w:pPr>
      <w:bookmarkStart w:id="0" w:name="_GoBack"/>
      <w:bookmarkEnd w:id="0"/>
      <w:r w:rsidRPr="00434C19">
        <w:rPr>
          <w:rFonts w:ascii="Arial" w:hAnsi="Arial" w:cs="Arial"/>
          <w:color w:val="2E74B5" w:themeColor="accent1" w:themeShade="BF"/>
          <w:sz w:val="22"/>
          <w:szCs w:val="22"/>
        </w:rPr>
        <w:t>Alexis Saltzman</w:t>
      </w:r>
    </w:p>
    <w:p w14:paraId="26AA36A9" w14:textId="77777777" w:rsidR="00434C19" w:rsidRDefault="00434C19" w:rsidP="00434C19">
      <w:pPr>
        <w:rPr>
          <w:rFonts w:eastAsia="Times New Roman"/>
        </w:rPr>
      </w:pPr>
    </w:p>
    <w:p w14:paraId="6AFFBF51" w14:textId="77777777" w:rsidR="00434C19" w:rsidRPr="00434C19" w:rsidRDefault="00434C19" w:rsidP="00434C19"/>
    <w:p w14:paraId="705B8307" w14:textId="77777777" w:rsidR="003312ED" w:rsidRDefault="002D1B80">
      <w:pPr>
        <w:pStyle w:val="Heading1"/>
      </w:pPr>
      <w:r>
        <w:t>Introduction</w:t>
      </w:r>
    </w:p>
    <w:p w14:paraId="01BEA672" w14:textId="77777777" w:rsidR="003312ED" w:rsidRDefault="002D1B80">
      <w:pPr>
        <w:pStyle w:val="Heading2"/>
      </w:pPr>
      <w:r>
        <w:t>Purpose</w:t>
      </w:r>
    </w:p>
    <w:tbl>
      <w:tblPr>
        <w:tblStyle w:val="TipTable"/>
        <w:tblW w:w="5000" w:type="pct"/>
        <w:tblLook w:val="04A0" w:firstRow="1" w:lastRow="0" w:firstColumn="1" w:lastColumn="0" w:noHBand="0" w:noVBand="1"/>
        <w:tblDescription w:val="Layout table"/>
      </w:tblPr>
      <w:tblGrid>
        <w:gridCol w:w="577"/>
        <w:gridCol w:w="8783"/>
      </w:tblGrid>
      <w:tr w:rsidR="005D4DC9" w14:paraId="75968C6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A04237B" w14:textId="77777777" w:rsidR="005D4DC9" w:rsidRDefault="005D4DC9" w:rsidP="007664E8">
            <w:r>
              <w:rPr>
                <w:noProof/>
              </w:rPr>
              <mc:AlternateContent>
                <mc:Choice Requires="wpg">
                  <w:drawing>
                    <wp:inline distT="0" distB="0" distL="0" distR="0" wp14:anchorId="70D468D3" wp14:editId="1FC654B9">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14DBD3"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">
                      <v:rect id="Rectangle 20"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tgrnvgAA&#10;ANsAAAAPAAAAZHJzL2Rvd25yZXYueG1sRE/LisIwFN0P+A/hCu7G1CKjVKOIIAiCjK+Fu0tzbYvN&#10;TWhirX9vFoLLw3nPl52pRUuNrywrGA0TEMS51RUXCs6nze8UhA/IGmvLpOBFHpaL3s8cM22ffKD2&#10;GAoRQ9hnqKAMwWVS+rwkg35oHXHkbrYxGCJsCqkbfMZwU8s0Sf6kwYpjQ4mO1iXl9+PDKNjhns/Y&#10;3io5nfyniaP6OnYXpQb9bjUDEagLX/HHvdUK0rg+fok/QC7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FrYK574AAADbAAAADwAAAAAAAAAAAAAAAACXAgAAZHJzL2Rvd25yZXYu&#10;eG1sUEsFBgAAAAAEAAQA9QAAAIIDAAAAAA==&#10;" fillcolor="#2e74b5 [2404]" stroked="f" strokeweight="0"/>
                      <v:shape id="Freeform 21"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4NxxQAA&#10;ANsAAAAPAAAAZHJzL2Rvd25yZXYueG1sRI9Ba8JAFITvQv/D8gq96SY5VEmzCaVQ0EOpVXt/Zp9J&#10;NPs2zW5j6q93C4LHYWa+YbJiNK0YqHeNZQXxLAJBXFrdcKVgt32fLkA4j6yxtUwK/shBkT9MMky1&#10;PfMXDRtfiQBhl6KC2vsuldKVNRl0M9sRB+9ge4M+yL6SusdzgJtWJlH0LA02HBZq7OitpvK0+TUK&#10;Pvf2eNn+rKv2e9XtrP4o5+v5Qqmnx/H1BYSn0d/Dt/ZSK0hi+P8SfoDM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7g3HFAAAA2wAAAA8AAAAAAAAAAAAAAAAAlwIAAGRycy9k&#10;b3ducmV2LnhtbFBLBQYAAAAABAAEAPUAAACJAw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D1E4C6" w14:textId="77777777" w:rsidR="005D4DC9" w:rsidRDefault="006F755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2DBBAEB5AA4487438950DA079E1E336F"/>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14:paraId="1E426E84" w14:textId="77777777" w:rsidR="005D4DC9" w:rsidRDefault="006F755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CF51BD277D78A142A4BE6BE6EE00E1C8"/>
                </w:placeholder>
                <w:temporary/>
                <w:showingPlcHdr/>
                <w15:appearance w15:val="hidden"/>
              </w:sdtPr>
              <w:sdtEndPr/>
              <w:sdtContent>
                <w:r w:rsidR="00626EDA" w:rsidRPr="00626EDA">
                  <w:t>Note: To delete any tip (such as this), select it and start typing. If you’re not yet ready to add your own text, select a tip and press spacebar to remove it.</w:t>
                </w:r>
              </w:sdtContent>
            </w:sdt>
          </w:p>
        </w:tc>
      </w:tr>
    </w:tbl>
    <w:p w14:paraId="2B952C14" w14:textId="77777777" w:rsidR="003312ED" w:rsidRDefault="003312ED"/>
    <w:p w14:paraId="14C8BB08" w14:textId="77777777" w:rsidR="003312ED" w:rsidRDefault="006F7550">
      <w:pPr>
        <w:pStyle w:val="Heading2"/>
      </w:pPr>
      <w:sdt>
        <w:sdtPr>
          <w:alias w:val="Project Scope:"/>
          <w:tag w:val="Project Scope:"/>
          <w:id w:val="-1612591818"/>
          <w:placeholder>
            <w:docPart w:val="FCCEA011CE3E5943BC75DD633EB4C607"/>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121A76A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3BBEB7C" w14:textId="77777777" w:rsidR="005D4DC9" w:rsidRDefault="005D4DC9" w:rsidP="007664E8">
            <w:r>
              <w:rPr>
                <w:noProof/>
              </w:rPr>
              <mc:AlternateContent>
                <mc:Choice Requires="wpg">
                  <w:drawing>
                    <wp:inline distT="0" distB="0" distL="0" distR="0" wp14:anchorId="16AD109B" wp14:editId="0862C428">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A4088E"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sZlz2qVtgDxvcPNTSd8fH6QGZT+rPOHAD+2+ffcEzYuYRl//Hx13UQ114&#10;9k3JbJ7To4fr+Gf1eMz1a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">
                      <v:rect id="Rectangle 36"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qHVwgAA&#10;ANsAAAAPAAAAZHJzL2Rvd25yZXYueG1sRI9Bi8IwFITvgv8hPGFvmuqKSjWKCIKwsLhVD94ezbMt&#10;Ni+hibX77zeCsMdhZr5hVpvO1KKlxleWFYxHCQji3OqKCwXn0364AOEDssbaMin4JQ+bdb+3wlTb&#10;J/9Qm4VCRAj7FBWUIbhUSp+XZNCPrCOO3s02BkOUTSF1g88IN7WcJMlMGqw4LpToaFdSfs8eRsEX&#10;fvMZ21slF/PjJHFUX6fuotTHoNsuQQTqwn/43T5oBZ8zeH2JP0C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KodXCAAAA2wAAAA8AAAAAAAAAAAAAAAAAlwIAAGRycy9kb3du&#10;cmV2LnhtbFBLBQYAAAAABAAEAPUAAACGAwAAAAA=&#10;" fillcolor="#2e74b5 [2404]" stroked="f" strokeweight="0"/>
                      <v:shape id="Freeform 37"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yhDwwAA&#10;ANsAAAAPAAAAZHJzL2Rvd25yZXYueG1sRI9Pi8IwFMTvC36H8ARva6oLVrpGWQTBPYj/72+bZ1u3&#10;ealN1OqnN4LgcZiZ3zCjSWNKcaHaFZYV9LoRCOLU6oIzBbvt7HMIwnlkjaVlUnAjB5Nx62OEibZX&#10;XtNl4zMRIOwSVJB7XyVSujQng65rK+LgHWxt0AdZZ1LXeA1wU8p+FA2kwYLDQo4VTXNK/zdno2D5&#10;Z4/37WmVlfvfamf1Io1X8VCpTrv5+QbhqfHv8Ks91wq+Ynh+CT9Aj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yhDwwAAANsAAAAPAAAAAAAAAAAAAAAAAJcCAABkcnMvZG93&#10;bnJldi54bWxQSwUGAAAAAAQABAD1AAAAhwM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B45DC20" w14:textId="77777777" w:rsidR="005D4DC9" w:rsidRDefault="006F755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A76E914750DFBF45806867515F7FB018"/>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225C0A2E1C35474AAE01C944C856E9C6"/>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11CCAA72C2565346895AF81FB9A8ECC2"/>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14:paraId="1C464234" w14:textId="77777777" w:rsidR="003312ED" w:rsidRDefault="003312ED"/>
    <w:p w14:paraId="4E668973" w14:textId="77777777" w:rsidR="003312ED" w:rsidRDefault="002D1B80">
      <w:pPr>
        <w:pStyle w:val="Heading2"/>
      </w:pPr>
      <w:r>
        <w:t>Objective and Success Criteria</w:t>
      </w:r>
    </w:p>
    <w:tbl>
      <w:tblPr>
        <w:tblStyle w:val="TipTable"/>
        <w:tblW w:w="5000" w:type="pct"/>
        <w:tblLook w:val="04A0" w:firstRow="1" w:lastRow="0" w:firstColumn="1" w:lastColumn="0" w:noHBand="0" w:noVBand="1"/>
        <w:tblDescription w:val="Layout table"/>
      </w:tblPr>
      <w:tblGrid>
        <w:gridCol w:w="577"/>
        <w:gridCol w:w="8783"/>
      </w:tblGrid>
      <w:tr w:rsidR="005D4DC9" w14:paraId="79A873A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EB3E255" w14:textId="77777777" w:rsidR="005D4DC9" w:rsidRDefault="005D4DC9" w:rsidP="007664E8">
            <w:r>
              <w:rPr>
                <w:noProof/>
              </w:rPr>
              <mc:AlternateContent>
                <mc:Choice Requires="wpg">
                  <w:drawing>
                    <wp:inline distT="0" distB="0" distL="0" distR="0" wp14:anchorId="500BEEB3" wp14:editId="74D11D65">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2A6F12"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">
                      <v:rect id="Rectangle 17"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M1guwQAA&#10;ANsAAAAPAAAAZHJzL2Rvd25yZXYueG1sRE/JasMwEL0X+g9iCrk1ckJIjBs5hEKhECiJ4x56G6zx&#10;Qq2RsFTb+fuqUMhtHm+d/WE2vRhp8J1lBatlAoK4srrjRkF5fXtOQfiArLG3TApu5OGQPz7sMdN2&#10;4guNRWhEDGGfoYI2BJdJ6auWDPqldcSRq+1gMEQ4NFIPOMVw08t1kmylwY5jQ4uOXluqvosfo+CE&#10;H1ziWHcy3Z3XiaP+a+M+lVo8zccXEIHmcBf/u991nL+Dv1/iATL/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NYLsEAAADbAAAADwAAAAAAAAAAAAAAAACXAgAAZHJzL2Rvd25y&#10;ZXYueG1sUEsFBgAAAAAEAAQA9QAAAIUDAAAAAA==&#10;" fillcolor="#2e74b5 [2404]" stroked="f" strokeweight="0"/>
                      <v:shape id="Freeform 18"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eBRxQAA&#10;ANsAAAAPAAAAZHJzL2Rvd25yZXYueG1sRI9Bb8IwDIXvSPsPkSftBuk4DNQRqmnSJDhMMMruXuO1&#10;hcYpTVYKvx4fJnGz9Z7f+7zIBteonrpQezbwPElAERfe1lwa2Ocf4zmoEJEtNp7JwIUCZMuH0QJT&#10;68/8Rf0ulkpCOKRooIqxTbUORUUOw8S3xKL9+s5hlLUrte3wLOGu0dMkedEOa5aGClt6r6g47v6c&#10;gc2PP1zz07Zsvtft3tvPYradzY15ehzeXkFFGuLd/H+9soIvsPKLDK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t4FHFAAAA2wAAAA8AAAAAAAAAAAAAAAAAlwIAAGRycy9k&#10;b3ducmV2LnhtbFBLBQYAAAAABAAEAPUAAACJAw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6FB80EDC5213474D84BA7CFD6489A5FC"/>
            </w:placeholder>
            <w:temporary/>
            <w:showingPlcHdr/>
            <w15:appearance w15:val="hidden"/>
          </w:sdtPr>
          <w:sdtEndPr/>
          <w:sdtContent>
            <w:tc>
              <w:tcPr>
                <w:tcW w:w="4692" w:type="pct"/>
              </w:tcPr>
              <w:p w14:paraId="65FEC3BF"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14:paraId="4E6A3592" w14:textId="77777777" w:rsidR="003312ED" w:rsidRDefault="003312ED"/>
    <w:sdt>
      <w:sdtPr>
        <w:alias w:val="Enter description:"/>
        <w:tag w:val="Enter description:"/>
        <w:id w:val="111487841"/>
        <w:placeholder>
          <w:docPart w:val="81FA8E6B0B5D6C479A15FDFFF309DFD8"/>
        </w:placeholder>
        <w:temporary/>
        <w:showingPlcHdr/>
        <w15:appearance w15:val="hidden"/>
      </w:sdtPr>
      <w:sdtEndPr/>
      <w:sdtContent>
        <w:p w14:paraId="5B9602C5" w14:textId="77777777" w:rsidR="003312ED" w:rsidRDefault="008D6D77">
          <w:r>
            <w:t>The new system must include the following:</w:t>
          </w:r>
        </w:p>
      </w:sdtContent>
    </w:sdt>
    <w:sdt>
      <w:sdtPr>
        <w:alias w:val="Enter list bullet 1:"/>
        <w:tag w:val="Enter list bullet 1:"/>
        <w:id w:val="-1594704600"/>
        <w:placeholder>
          <w:docPart w:val="20F71F9C31D0F445A83E6A4D6EDE6059"/>
        </w:placeholder>
        <w:temporary/>
        <w:showingPlcHdr/>
        <w15:appearance w15:val="hidden"/>
      </w:sdtPr>
      <w:sdtEndPr/>
      <w:sdtContent>
        <w:p w14:paraId="24F52C84" w14:textId="77777777" w:rsidR="003312ED" w:rsidRDefault="008D6D77" w:rsidP="008D5E06">
          <w:pPr>
            <w:pStyle w:val="ListBullet"/>
          </w:pPr>
          <w:r>
            <w:t>Ability to allow both internal and external users to access the application without downloading any software</w:t>
          </w:r>
        </w:p>
      </w:sdtContent>
    </w:sdt>
    <w:sdt>
      <w:sdtPr>
        <w:alias w:val="Enter list bullet 2:"/>
        <w:tag w:val="Enter list bullet 2:"/>
        <w:id w:val="-1083532644"/>
        <w:placeholder>
          <w:docPart w:val="C96E82673AC085468EBA4A1C209A6442"/>
        </w:placeholder>
        <w:temporary/>
        <w:showingPlcHdr/>
        <w15:appearance w15:val="hidden"/>
      </w:sdtPr>
      <w:sdtEndPr/>
      <w:sdtContent>
        <w:p w14:paraId="6CB97B79" w14:textId="77777777" w:rsidR="003312ED" w:rsidRDefault="008D6D77">
          <w:pPr>
            <w:pStyle w:val="ListBullet"/>
          </w:pPr>
          <w:r>
            <w:t>Ability to interface with the existing data warehouse application</w:t>
          </w:r>
        </w:p>
      </w:sdtContent>
    </w:sdt>
    <w:sdt>
      <w:sdtPr>
        <w:alias w:val="Enter list bullet 3:"/>
        <w:tag w:val="Enter list bullet 3:"/>
        <w:id w:val="-943534652"/>
        <w:placeholder>
          <w:docPart w:val="97A6DAF56062BA40BB86B605E0D50B2B"/>
        </w:placeholder>
        <w:temporary/>
        <w:showingPlcHdr/>
        <w15:appearance w15:val="hidden"/>
      </w:sdtPr>
      <w:sdtEndPr/>
      <w:sdtContent>
        <w:p w14:paraId="22C2C1A7" w14:textId="77777777" w:rsidR="003312ED" w:rsidRDefault="008D6D77">
          <w:pPr>
            <w:pStyle w:val="ListBullet"/>
          </w:pPr>
          <w:r>
            <w:t>Ability to incorporate automated routing and notifications based on business rules</w:t>
          </w:r>
        </w:p>
      </w:sdtContent>
    </w:sdt>
    <w:p w14:paraId="248BDE57" w14:textId="77777777" w:rsidR="003312ED" w:rsidRDefault="002D1B80">
      <w:pPr>
        <w:pStyle w:val="Heading2"/>
      </w:pPr>
      <w:r>
        <w:t xml:space="preserve">Definitions, Acronyms, and Abbreviation </w:t>
      </w:r>
    </w:p>
    <w:tbl>
      <w:tblPr>
        <w:tblStyle w:val="TipTable"/>
        <w:tblW w:w="5000" w:type="pct"/>
        <w:tblLook w:val="04A0" w:firstRow="1" w:lastRow="0" w:firstColumn="1" w:lastColumn="0" w:noHBand="0" w:noVBand="1"/>
        <w:tblDescription w:val="Layout table"/>
      </w:tblPr>
      <w:tblGrid>
        <w:gridCol w:w="577"/>
        <w:gridCol w:w="8783"/>
      </w:tblGrid>
      <w:tr w:rsidR="005D4DC9" w14:paraId="191A6ACB"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4DD6BB3" w14:textId="77777777" w:rsidR="005D4DC9" w:rsidRDefault="005D4DC9" w:rsidP="007664E8">
            <w:r>
              <w:rPr>
                <w:noProof/>
              </w:rPr>
              <mc:AlternateContent>
                <mc:Choice Requires="wpg">
                  <w:drawing>
                    <wp:inline distT="0" distB="0" distL="0" distR="0" wp14:anchorId="156199C4" wp14:editId="5C54A13C">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590D4C"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">
                      <v:rect id="Rectangle 57"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eHuwgAA&#10;ANsAAAAPAAAAZHJzL2Rvd25yZXYueG1sRI9Bi8IwFITvgv8hPMGbpoq7SjWKCIIgLLtd9+Dt0Tzb&#10;YvMSmljrvzcLgsdhZr5hVpvO1KKlxleWFUzGCQji3OqKCwWn3/1oAcIHZI21ZVLwIA+bdb+3wlTb&#10;O/9Qm4VCRAj7FBWUIbhUSp+XZNCPrSOO3sU2BkOUTSF1g/cIN7WcJsmnNFhxXCjR0a6k/JrdjIIj&#10;fvEJ20slF/PvaeKoPs/cn1LDQbddggjUhXf41T5oBR9z+P8Sf4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Z4e7CAAAA2wAAAA8AAAAAAAAAAAAAAAAAlwIAAGRycy9kb3du&#10;cmV2LnhtbFBLBQYAAAAABAAEAPUAAACGAwAAAAA=&#10;" fillcolor="#2e74b5 [2404]" stroked="f" strokeweight="0"/>
                      <v:shape id="Freeform 58"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1mRwgAA&#10;ANsAAAAPAAAAZHJzL2Rvd25yZXYueG1sRE9Na8JAEL0X+h+WKXirmxY0IboJpVDQg5iqvU+zYxLN&#10;zqbZ1aT99d2D4PHxvpf5aFpxpd41lhW8TCMQxKXVDVcKDvuP5wSE88gaW8uk4Jcc5NnjwxJTbQf+&#10;pOvOVyKEsEtRQe19l0rpypoMuqntiAN3tL1BH2BfSd3jEMJNK1+jaC4NNhwaauzovabyvLsYBdtv&#10;e/rb/xRV+7XuDlZvyriIE6UmT+PbAoSn0d/FN/dKK5iFseFL+AEy+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HWZHCAAAA2wAAAA8AAAAAAAAAAAAAAAAAlwIAAGRycy9kb3du&#10;cmV2LnhtbFBLBQYAAAAABAAEAPUAAACGAw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376A7DE06005B24EB184557D4273F0D8"/>
            </w:placeholder>
            <w:temporary/>
            <w:showingPlcHdr/>
            <w15:appearance w15:val="hidden"/>
          </w:sdtPr>
          <w:sdtEndPr/>
          <w:sdtContent>
            <w:tc>
              <w:tcPr>
                <w:tcW w:w="4692" w:type="pct"/>
              </w:tcPr>
              <w:p w14:paraId="5D797F6D"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14:paraId="257F9A55" w14:textId="77777777" w:rsidR="003312ED" w:rsidRDefault="003312ED"/>
    <w:p w14:paraId="2B506547" w14:textId="77777777" w:rsidR="003312ED" w:rsidRDefault="00CB0B82">
      <w:pPr>
        <w:pStyle w:val="Heading2"/>
      </w:pPr>
      <w:r>
        <w:t>References</w:t>
      </w:r>
    </w:p>
    <w:tbl>
      <w:tblPr>
        <w:tblStyle w:val="TipTable"/>
        <w:tblW w:w="5000" w:type="pct"/>
        <w:tblLook w:val="04A0" w:firstRow="1" w:lastRow="0" w:firstColumn="1" w:lastColumn="0" w:noHBand="0" w:noVBand="1"/>
        <w:tblDescription w:val="Layout table"/>
      </w:tblPr>
      <w:tblGrid>
        <w:gridCol w:w="577"/>
        <w:gridCol w:w="8783"/>
      </w:tblGrid>
      <w:tr w:rsidR="005D4DC9" w14:paraId="5137774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64A29B0" w14:textId="77777777" w:rsidR="005D4DC9" w:rsidRDefault="005D4DC9" w:rsidP="007664E8">
            <w:r>
              <w:rPr>
                <w:noProof/>
              </w:rPr>
              <mc:AlternateContent>
                <mc:Choice Requires="wpg">
                  <w:drawing>
                    <wp:inline distT="0" distB="0" distL="0" distR="0" wp14:anchorId="35BA5B01" wp14:editId="494217E5">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149AB2"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">
                      <v:rect id="Rectangle 60"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3LMnvwAA&#10;ANsAAAAPAAAAZHJzL2Rvd25yZXYueG1sRE/LisIwFN0L8w/hDrjTdES0VNMiA8LAwOBz4e7SXNti&#10;cxOaWDt/bxaCy8N5r4vBtKKnzjeWFXxNExDEpdUNVwpOx+0kBeEDssbWMin4Jw9F/jFaY6btg/fU&#10;H0IlYgj7DBXUIbhMSl/WZNBPrSOO3NV2BkOEXSV1h48Yblo5S5KFNNhwbKjR0XdN5e1wNwp+8Y9P&#10;2F8bmS53s8RRe5m7s1Ljz2GzAhFoCG/xy/2jFSzi+vgl/gCZP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Dcsye/AAAA2wAAAA8AAAAAAAAAAAAAAAAAlwIAAGRycy9kb3ducmV2&#10;LnhtbFBLBQYAAAAABAAEAPUAAACDAwAAAAA=&#10;" fillcolor="#2e74b5 [2404]" stroked="f" strokeweight="0"/>
                      <v:shape id="Freeform 61"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kTqxwwAA&#10;ANsAAAAPAAAAZHJzL2Rvd25yZXYueG1sRI9Pi8IwFMTvgt8hPMGbpvWgUo1FBEEP4v/72+Zt293m&#10;pTZR6376jbCwx2FmfsPM09ZU4kGNKy0riIcRCOLM6pJzBZfzejAF4TyyxsoyKXiRg3TR7cwx0fbJ&#10;R3qcfC4ChF2CCgrv60RKlxVk0A1tTRy8T9sY9EE2udQNPgPcVHIURWNpsOSwUGBNq4Ky79PdKNh/&#10;2K+f8+2QV9dtfbF6l00Ok6lS/V67nIHw1Pr/8F97oxWMY3h/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kTqxwwAAANsAAAAPAAAAAAAAAAAAAAAAAJcCAABkcnMvZG93&#10;bnJldi54bWxQSwUGAAAAAAQABAD1AAAAhwM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C060F6D318A37A4BB133A96ED74C0217"/>
            </w:placeholder>
            <w:temporary/>
            <w:showingPlcHdr/>
            <w15:appearance w15:val="hidden"/>
          </w:sdtPr>
          <w:sdtEndPr/>
          <w:sdtContent>
            <w:tc>
              <w:tcPr>
                <w:tcW w:w="4692" w:type="pct"/>
              </w:tcPr>
              <w:p w14:paraId="262E1710"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14:paraId="57E80761" w14:textId="77777777" w:rsidR="003312ED" w:rsidRDefault="003312ED"/>
    <w:p w14:paraId="7B700899" w14:textId="77777777" w:rsidR="00CB0B82" w:rsidRDefault="00CB0B82" w:rsidP="00CB0B82">
      <w:pPr>
        <w:pStyle w:val="Heading2"/>
      </w:pPr>
      <w:r>
        <w:t>Overview</w:t>
      </w:r>
    </w:p>
    <w:tbl>
      <w:tblPr>
        <w:tblStyle w:val="TipTable"/>
        <w:tblW w:w="5000" w:type="pct"/>
        <w:tblLook w:val="04A0" w:firstRow="1" w:lastRow="0" w:firstColumn="1" w:lastColumn="0" w:noHBand="0" w:noVBand="1"/>
        <w:tblDescription w:val="Layout table"/>
      </w:tblPr>
      <w:tblGrid>
        <w:gridCol w:w="577"/>
        <w:gridCol w:w="8783"/>
      </w:tblGrid>
      <w:tr w:rsidR="00CB0B82" w14:paraId="6B5F69C5" w14:textId="77777777" w:rsidTr="00FB077B">
        <w:tc>
          <w:tcPr>
            <w:cnfStyle w:val="001000000000" w:firstRow="0" w:lastRow="0" w:firstColumn="1" w:lastColumn="0" w:oddVBand="0" w:evenVBand="0" w:oddHBand="0" w:evenHBand="0" w:firstRowFirstColumn="0" w:firstRowLastColumn="0" w:lastRowFirstColumn="0" w:lastRowLastColumn="0"/>
            <w:tcW w:w="308" w:type="pct"/>
          </w:tcPr>
          <w:p w14:paraId="1406D929" w14:textId="77777777" w:rsidR="00CB0B82" w:rsidRDefault="00CB0B82" w:rsidP="00FB077B">
            <w:r>
              <w:rPr>
                <w:noProof/>
              </w:rPr>
              <mc:AlternateContent>
                <mc:Choice Requires="wpg">
                  <w:drawing>
                    <wp:inline distT="0" distB="0" distL="0" distR="0" wp14:anchorId="079B8090" wp14:editId="739FDC04">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A45F62"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">
                      <v:rect id="Rectangle 2"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eBwgAA&#10;ANoAAAAPAAAAZHJzL2Rvd25yZXYueG1sRI9Ba8JAFITvQv/D8gRvZmOQVlJXkUJBEKSm6aG3R/aZ&#10;BLNvl+w2if++WxB6HGbmG2a7n0wnBup9a1nBKklBEFdWt1wrKD/flxsQPiBr7CyTgjt52O+eZlvM&#10;tR35QkMRahEh7HNU0ITgcil91ZBBn1hHHL2r7Q2GKPta6h7HCDedzNL0WRpsOS406OitoepW/BgF&#10;JzxzicO1lZuXjyx11H2v3ZdSi/l0eAURaAr/4Uf7qBVk8Hcl3g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j94HCAAAA2gAAAA8AAAAAAAAAAAAAAAAAlwIAAGRycy9kb3du&#10;cmV2LnhtbFBLBQYAAAAABAAEAPUAAACGAwAAAAA=&#10;" fillcolor="#2e74b5 [2404]" stroked="f" strokeweight="0"/>
                      <v:shape id="Freeform 3"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szlbxAAA&#10;ANoAAAAPAAAAZHJzL2Rvd25yZXYueG1sRI9Pa8JAFMTvQr/D8oTezMYWVKKrlEKhPZT6J96f2WcS&#10;m32bZrdJ9NO7guBxmJnfMItVbyrRUuNKywrGUQyCOLO65FxBuvsYzUA4j6yxskwKzuRgtXwaLDDR&#10;tuMNtVufiwBhl6CCwvs6kdJlBRl0ka2Jg3e0jUEfZJNL3WAX4KaSL3E8kQZLDgsF1vReUPa7/TcK&#10;fg72dNn9rfNq/1WnVn9n0/V0ptTzsH+bg/DU+0f43v7UCl7hdiXcALm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bM5W8QAAADaAAAADwAAAAAAAAAAAAAAAACXAgAAZHJzL2Rv&#10;d25yZXYueG1sUEsFBgAAAAAEAAQA9QAAAIgDA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688337001"/>
            <w:placeholder>
              <w:docPart w:val="A2ABD6F882BD2240AE77B59FB319DCC4"/>
            </w:placeholder>
            <w:temporary/>
            <w:showingPlcHdr/>
            <w15:appearance w15:val="hidden"/>
          </w:sdtPr>
          <w:sdtContent>
            <w:tc>
              <w:tcPr>
                <w:tcW w:w="4692" w:type="pct"/>
              </w:tcPr>
              <w:p w14:paraId="65C5ABDF" w14:textId="77777777" w:rsidR="00CB0B82" w:rsidRDefault="00CB0B82" w:rsidP="00FB077B">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14:paraId="466989A6" w14:textId="77777777" w:rsidR="00CB0B82" w:rsidRDefault="00CB0B82" w:rsidP="00CB0B82">
      <w:pPr>
        <w:pStyle w:val="Heading1"/>
      </w:pPr>
      <w:r>
        <w:t>Current System</w:t>
      </w:r>
    </w:p>
    <w:p w14:paraId="59D29279" w14:textId="77777777" w:rsidR="00CB0B82" w:rsidRDefault="00CB0B82" w:rsidP="00CB0B82"/>
    <w:p w14:paraId="7E4A1EBE" w14:textId="77777777" w:rsidR="00CB0B82" w:rsidRDefault="00CB0B82" w:rsidP="00CB0B82">
      <w:pPr>
        <w:pStyle w:val="Heading1"/>
      </w:pPr>
      <w:r>
        <w:t xml:space="preserve">Proposed SYstem </w:t>
      </w:r>
    </w:p>
    <w:p w14:paraId="7C8A69B6" w14:textId="77777777" w:rsidR="00CB0B82" w:rsidRDefault="00CB0B82" w:rsidP="00CB0B82">
      <w:pPr>
        <w:pStyle w:val="Heading2"/>
        <w:numPr>
          <w:ilvl w:val="0"/>
          <w:numId w:val="18"/>
        </w:numPr>
      </w:pPr>
      <w:r>
        <w:t xml:space="preserve">Overview </w:t>
      </w:r>
    </w:p>
    <w:p w14:paraId="650673B6" w14:textId="77777777" w:rsidR="00CB0B82" w:rsidRDefault="00CB0B82" w:rsidP="00CB0B82"/>
    <w:p w14:paraId="4391EC0D" w14:textId="77777777" w:rsidR="00CB0B82" w:rsidRDefault="00CB0B82" w:rsidP="00CB0B82">
      <w:pPr>
        <w:pStyle w:val="Heading2"/>
        <w:numPr>
          <w:ilvl w:val="0"/>
          <w:numId w:val="18"/>
        </w:numPr>
      </w:pPr>
      <w:r>
        <w:t>Functional Requirements</w:t>
      </w:r>
    </w:p>
    <w:p w14:paraId="50198DE2" w14:textId="77777777" w:rsidR="00CB0B82" w:rsidRDefault="00CB0B82" w:rsidP="00CB0B82"/>
    <w:p w14:paraId="7F64E4CC" w14:textId="77777777" w:rsidR="00CB0B82" w:rsidRDefault="00CB0B82" w:rsidP="00CB0B82">
      <w:pPr>
        <w:pStyle w:val="Heading2"/>
        <w:numPr>
          <w:ilvl w:val="0"/>
          <w:numId w:val="18"/>
        </w:numPr>
      </w:pPr>
      <w:r>
        <w:t xml:space="preserve">Nonfunctional Requirements </w:t>
      </w:r>
    </w:p>
    <w:p w14:paraId="5CAA742C" w14:textId="77777777" w:rsidR="00CB0B82" w:rsidRDefault="00CB0B82" w:rsidP="00CB0B82"/>
    <w:p w14:paraId="1237A4D0" w14:textId="77777777" w:rsidR="00CB0B82" w:rsidRDefault="00CB0B82" w:rsidP="00CB0B82">
      <w:pPr>
        <w:pStyle w:val="Heading2"/>
        <w:numPr>
          <w:ilvl w:val="0"/>
          <w:numId w:val="18"/>
        </w:numPr>
      </w:pPr>
      <w:r>
        <w:t>System Models</w:t>
      </w:r>
    </w:p>
    <w:p w14:paraId="7BBA7775" w14:textId="77777777" w:rsidR="00CB0B82" w:rsidRDefault="00434C19" w:rsidP="00CB0B82">
      <w:pPr>
        <w:pStyle w:val="Heading2"/>
        <w:numPr>
          <w:ilvl w:val="1"/>
          <w:numId w:val="18"/>
        </w:numPr>
      </w:pPr>
      <w:r>
        <w:t>Scenarios</w:t>
      </w:r>
    </w:p>
    <w:p w14:paraId="3B85B0AD" w14:textId="77777777" w:rsidR="00434C19" w:rsidRDefault="00434C19" w:rsidP="00434C19">
      <w:pPr>
        <w:pStyle w:val="Heading2"/>
        <w:numPr>
          <w:ilvl w:val="1"/>
          <w:numId w:val="18"/>
        </w:numPr>
      </w:pPr>
      <w:r>
        <w:t>Use Case Model</w:t>
      </w:r>
    </w:p>
    <w:p w14:paraId="12D7A95A" w14:textId="77777777" w:rsidR="00434C19" w:rsidRDefault="00434C19" w:rsidP="00434C19">
      <w:pPr>
        <w:pStyle w:val="Heading2"/>
        <w:numPr>
          <w:ilvl w:val="1"/>
          <w:numId w:val="18"/>
        </w:numPr>
      </w:pPr>
      <w:r>
        <w:t>Object Model</w:t>
      </w:r>
    </w:p>
    <w:p w14:paraId="7688A6A0" w14:textId="77777777" w:rsidR="00434C19" w:rsidRDefault="00434C19" w:rsidP="00434C19">
      <w:pPr>
        <w:pStyle w:val="Heading2"/>
        <w:numPr>
          <w:ilvl w:val="1"/>
          <w:numId w:val="18"/>
        </w:numPr>
      </w:pPr>
      <w:r>
        <w:t>Dynamic Model</w:t>
      </w:r>
    </w:p>
    <w:p w14:paraId="736D4C85" w14:textId="77777777" w:rsidR="00434C19" w:rsidRDefault="00434C19" w:rsidP="00434C19">
      <w:pPr>
        <w:pStyle w:val="Heading2"/>
        <w:numPr>
          <w:ilvl w:val="1"/>
          <w:numId w:val="18"/>
        </w:numPr>
      </w:pPr>
      <w:r>
        <w:t>User Interface: Navigation Paths and Screen Mockups</w:t>
      </w:r>
    </w:p>
    <w:p w14:paraId="431D8905" w14:textId="77777777" w:rsidR="00434C19" w:rsidRPr="00434C19" w:rsidRDefault="00434C19" w:rsidP="00434C19"/>
    <w:p w14:paraId="5F1E64A6" w14:textId="77777777" w:rsidR="00434C19" w:rsidRDefault="00434C19" w:rsidP="00434C19">
      <w:pPr>
        <w:pStyle w:val="Heading1"/>
      </w:pPr>
      <w:r>
        <w:t>Glossary</w:t>
      </w:r>
    </w:p>
    <w:p w14:paraId="2C081A5C" w14:textId="77777777" w:rsidR="00434C19" w:rsidRDefault="00434C19" w:rsidP="00434C19">
      <w:pPr>
        <w:pStyle w:val="Heading1"/>
      </w:pPr>
      <w:r>
        <w:t xml:space="preserve"> </w:t>
      </w:r>
    </w:p>
    <w:p w14:paraId="4DE7FE08" w14:textId="77777777" w:rsidR="00434C19" w:rsidRPr="00434C19" w:rsidRDefault="00434C19" w:rsidP="00434C19"/>
    <w:p w14:paraId="5809651A" w14:textId="77777777" w:rsidR="00434C19" w:rsidRPr="00434C19" w:rsidRDefault="00434C19" w:rsidP="00434C19">
      <w:pPr>
        <w:ind w:left="720"/>
      </w:pPr>
    </w:p>
    <w:p w14:paraId="7B787B5F" w14:textId="77777777" w:rsidR="00434C19" w:rsidRPr="00434C19" w:rsidRDefault="00434C19" w:rsidP="00434C19">
      <w:pPr>
        <w:ind w:left="1080"/>
      </w:pPr>
    </w:p>
    <w:p w14:paraId="5821DF0D" w14:textId="77777777" w:rsidR="00CB0B82" w:rsidRPr="00CB0B82" w:rsidRDefault="00CB0B82" w:rsidP="00CB0B82">
      <w:pPr>
        <w:ind w:left="360"/>
      </w:pPr>
    </w:p>
    <w:p w14:paraId="2676D329" w14:textId="77777777" w:rsidR="00CB0B82" w:rsidRPr="00CB0B82" w:rsidRDefault="00CB0B82" w:rsidP="00CB0B82"/>
    <w:p w14:paraId="378F92C7" w14:textId="77777777" w:rsidR="00CB0B82" w:rsidRPr="00CB0B82" w:rsidRDefault="00CB0B82" w:rsidP="00CB0B82"/>
    <w:p w14:paraId="19FEAFB1" w14:textId="77777777" w:rsidR="00CB0B82" w:rsidRPr="00CB0B82" w:rsidRDefault="00CB0B82" w:rsidP="00CB0B82"/>
    <w:p w14:paraId="5AA6D325" w14:textId="77777777" w:rsidR="00CB0B82" w:rsidRDefault="00CB0B82"/>
    <w:p w14:paraId="4CFF14F9"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717F0" w14:textId="77777777" w:rsidR="006F7550" w:rsidRDefault="006F7550">
      <w:r>
        <w:separator/>
      </w:r>
    </w:p>
  </w:endnote>
  <w:endnote w:type="continuationSeparator" w:id="0">
    <w:p w14:paraId="163BC9BD" w14:textId="77777777" w:rsidR="006F7550" w:rsidRDefault="006F7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E8AC"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6F7550">
      <w:t>1</w:t>
    </w:r>
    <w:r w:rsidRPr="001E042A">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A58CF" w14:textId="77777777" w:rsidR="006F7550" w:rsidRDefault="006F7550">
      <w:r>
        <w:separator/>
      </w:r>
    </w:p>
  </w:footnote>
  <w:footnote w:type="continuationSeparator" w:id="0">
    <w:p w14:paraId="5433DC44" w14:textId="77777777" w:rsidR="006F7550" w:rsidRDefault="006F75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24D63BA"/>
    <w:multiLevelType w:val="hybridMultilevel"/>
    <w:tmpl w:val="B7B8AB68"/>
    <w:lvl w:ilvl="0" w:tplc="6A3630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9A089A"/>
    <w:multiLevelType w:val="hybridMultilevel"/>
    <w:tmpl w:val="3F8A0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BD582D"/>
    <w:multiLevelType w:val="hybridMultilevel"/>
    <w:tmpl w:val="845A0D2C"/>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1F589B"/>
    <w:multiLevelType w:val="hybridMultilevel"/>
    <w:tmpl w:val="7BC21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1"/>
  </w:num>
  <w:num w:numId="17">
    <w:abstractNumId w:val="13"/>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39"/>
    <w:rsid w:val="000A0612"/>
    <w:rsid w:val="001A728E"/>
    <w:rsid w:val="001E042A"/>
    <w:rsid w:val="00225505"/>
    <w:rsid w:val="002D1B80"/>
    <w:rsid w:val="003312ED"/>
    <w:rsid w:val="00434C19"/>
    <w:rsid w:val="004727F4"/>
    <w:rsid w:val="004A0A8D"/>
    <w:rsid w:val="00575B92"/>
    <w:rsid w:val="005D4DC9"/>
    <w:rsid w:val="005F7999"/>
    <w:rsid w:val="00626EDA"/>
    <w:rsid w:val="006D7FF8"/>
    <w:rsid w:val="006F7550"/>
    <w:rsid w:val="00704472"/>
    <w:rsid w:val="00766C39"/>
    <w:rsid w:val="00791457"/>
    <w:rsid w:val="007F372E"/>
    <w:rsid w:val="008D5E06"/>
    <w:rsid w:val="008D6D77"/>
    <w:rsid w:val="00AA316B"/>
    <w:rsid w:val="00BC1FD2"/>
    <w:rsid w:val="00C92C41"/>
    <w:rsid w:val="00CB0B82"/>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A5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4C19"/>
    <w:pPr>
      <w:spacing w:after="0" w:line="240" w:lineRule="auto"/>
    </w:pPr>
    <w:rPr>
      <w:rFonts w:ascii="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spacing w:before="600" w:after="240"/>
      <w:outlineLvl w:val="0"/>
    </w:pPr>
    <w:rPr>
      <w:rFonts w:asciiTheme="minorHAnsi" w:hAnsiTheme="minorHAnsi" w:cstheme="minorBidi"/>
      <w:b/>
      <w:bCs/>
      <w:caps/>
      <w:color w:val="1F4E79" w:themeColor="accent1" w:themeShade="80"/>
      <w:sz w:val="28"/>
      <w:szCs w:val="18"/>
      <w:lang w:eastAsia="ja-JP"/>
    </w:rPr>
  </w:style>
  <w:style w:type="paragraph" w:styleId="Heading2">
    <w:name w:val="heading 2"/>
    <w:basedOn w:val="Normal"/>
    <w:next w:val="Normal"/>
    <w:link w:val="Heading2Char"/>
    <w:uiPriority w:val="9"/>
    <w:unhideWhenUsed/>
    <w:qFormat/>
    <w:rsid w:val="008D5E06"/>
    <w:pPr>
      <w:keepNext/>
      <w:keepLines/>
      <w:numPr>
        <w:numId w:val="4"/>
      </w:numPr>
      <w:spacing w:before="360" w:after="120"/>
      <w:outlineLvl w:val="1"/>
    </w:pPr>
    <w:rPr>
      <w:rFonts w:asciiTheme="minorHAnsi" w:hAnsiTheme="minorHAnsi" w:cstheme="minorBidi"/>
      <w:b/>
      <w:bCs/>
      <w:color w:val="2E74B5" w:themeColor="accent1" w:themeShade="BF"/>
      <w:szCs w:val="18"/>
      <w:lang w:eastAsia="ja-JP"/>
    </w:rPr>
  </w:style>
  <w:style w:type="paragraph" w:styleId="Heading3">
    <w:name w:val="heading 3"/>
    <w:basedOn w:val="Normal"/>
    <w:next w:val="Normal"/>
    <w:link w:val="Heading3Char"/>
    <w:uiPriority w:val="9"/>
    <w:semiHidden/>
    <w:unhideWhenUsed/>
    <w:qFormat/>
    <w:rsid w:val="008D5E06"/>
    <w:pPr>
      <w:keepNext/>
      <w:keepLines/>
      <w:spacing w:before="40" w:line="288" w:lineRule="auto"/>
      <w:outlineLvl w:val="2"/>
    </w:pPr>
    <w:rPr>
      <w:rFonts w:asciiTheme="majorHAnsi" w:eastAsiaTheme="majorEastAsia" w:hAnsiTheme="majorHAnsi" w:cstheme="majorBidi"/>
      <w:color w:val="1F4D78" w:themeColor="accent1" w:themeShade="7F"/>
      <w:lang w:eastAsia="ja-JP"/>
    </w:rPr>
  </w:style>
  <w:style w:type="paragraph" w:styleId="Heading4">
    <w:name w:val="heading 4"/>
    <w:basedOn w:val="Normal"/>
    <w:next w:val="Normal"/>
    <w:link w:val="Heading4Char"/>
    <w:uiPriority w:val="9"/>
    <w:semiHidden/>
    <w:unhideWhenUsed/>
    <w:qFormat/>
    <w:rsid w:val="008D5E06"/>
    <w:pPr>
      <w:keepNext/>
      <w:keepLines/>
      <w:spacing w:before="40" w:line="288" w:lineRule="auto"/>
      <w:outlineLvl w:val="3"/>
    </w:pPr>
    <w:rPr>
      <w:rFonts w:asciiTheme="majorHAnsi" w:eastAsiaTheme="majorEastAsia" w:hAnsiTheme="majorHAnsi" w:cstheme="majorBidi"/>
      <w:i/>
      <w:iCs/>
      <w:color w:val="2E74B5" w:themeColor="accent1" w:themeShade="BF"/>
      <w:sz w:val="18"/>
      <w:szCs w:val="18"/>
      <w:lang w:eastAsia="ja-JP"/>
    </w:rPr>
  </w:style>
  <w:style w:type="paragraph" w:styleId="Heading5">
    <w:name w:val="heading 5"/>
    <w:basedOn w:val="Normal"/>
    <w:next w:val="Normal"/>
    <w:link w:val="Heading5Char"/>
    <w:uiPriority w:val="9"/>
    <w:semiHidden/>
    <w:unhideWhenUsed/>
    <w:qFormat/>
    <w:rsid w:val="008D5E06"/>
    <w:pPr>
      <w:keepNext/>
      <w:keepLines/>
      <w:spacing w:before="40" w:line="288" w:lineRule="auto"/>
      <w:outlineLvl w:val="4"/>
    </w:pPr>
    <w:rPr>
      <w:rFonts w:asciiTheme="majorHAnsi" w:eastAsiaTheme="majorEastAsia" w:hAnsiTheme="majorHAnsi" w:cstheme="majorBidi"/>
      <w:color w:val="2E74B5" w:themeColor="accent1" w:themeShade="BF"/>
      <w:sz w:val="18"/>
      <w:szCs w:val="18"/>
      <w:lang w:eastAsia="ja-JP"/>
    </w:rPr>
  </w:style>
  <w:style w:type="paragraph" w:styleId="Heading8">
    <w:name w:val="heading 8"/>
    <w:basedOn w:val="Normal"/>
    <w:next w:val="Normal"/>
    <w:link w:val="Heading8Char"/>
    <w:uiPriority w:val="9"/>
    <w:semiHidden/>
    <w:unhideWhenUsed/>
    <w:qFormat/>
    <w:rsid w:val="008D5E06"/>
    <w:pPr>
      <w:keepNext/>
      <w:keepLines/>
      <w:spacing w:before="40" w:line="288" w:lineRule="auto"/>
      <w:outlineLvl w:val="7"/>
    </w:pPr>
    <w:rPr>
      <w:rFonts w:asciiTheme="majorHAnsi" w:eastAsiaTheme="majorEastAsia" w:hAnsiTheme="majorHAnsi" w:cstheme="majorBidi"/>
      <w:color w:val="272727" w:themeColor="text1" w:themeTint="D8"/>
      <w:sz w:val="18"/>
      <w:szCs w:val="21"/>
      <w:lang w:eastAsia="ja-JP"/>
    </w:rPr>
  </w:style>
  <w:style w:type="paragraph" w:styleId="Heading9">
    <w:name w:val="heading 9"/>
    <w:basedOn w:val="Normal"/>
    <w:next w:val="Normal"/>
    <w:link w:val="Heading9Char"/>
    <w:uiPriority w:val="9"/>
    <w:semiHidden/>
    <w:unhideWhenUsed/>
    <w:qFormat/>
    <w:rsid w:val="008D5E06"/>
    <w:pPr>
      <w:keepNext/>
      <w:keepLines/>
      <w:spacing w:before="40" w:line="288" w:lineRule="auto"/>
      <w:outlineLvl w:val="8"/>
    </w:pPr>
    <w:rPr>
      <w:rFonts w:asciiTheme="majorHAnsi" w:eastAsiaTheme="majorEastAsia" w:hAnsiTheme="majorHAnsi" w:cstheme="majorBidi"/>
      <w:i/>
      <w:iCs/>
      <w:color w:val="272727" w:themeColor="text1" w:themeTint="D8"/>
      <w:sz w:val="1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18"/>
      <w:lang w:eastAsia="ja-JP"/>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line="280" w:lineRule="exact"/>
    </w:pPr>
    <w:rPr>
      <w:rFonts w:asciiTheme="minorHAnsi" w:hAnsiTheme="minorHAnsi" w:cstheme="minorBidi"/>
      <w:b/>
      <w:bCs/>
      <w:color w:val="2E74B5" w:themeColor="accent1" w:themeShade="BF"/>
      <w:szCs w:val="18"/>
      <w:lang w:eastAsia="ja-JP"/>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rFonts w:asciiTheme="minorHAnsi" w:hAnsiTheme="minorHAnsi" w:cstheme="minorBidi"/>
      <w:i/>
      <w:iCs/>
      <w:color w:val="595959" w:themeColor="text1" w:themeTint="A6"/>
      <w:sz w:val="16"/>
      <w:szCs w:val="18"/>
      <w:lang w:eastAsia="ja-JP"/>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line="288" w:lineRule="auto"/>
    </w:pPr>
    <w:rPr>
      <w:rFonts w:asciiTheme="minorHAnsi" w:hAnsiTheme="minorHAnsi" w:cstheme="minorBidi"/>
      <w:color w:val="404040" w:themeColor="text1" w:themeTint="BF"/>
      <w:sz w:val="18"/>
      <w:szCs w:val="18"/>
      <w:lang w:eastAsia="ja-JP"/>
    </w:rPr>
  </w:style>
  <w:style w:type="paragraph" w:styleId="Header">
    <w:name w:val="header"/>
    <w:basedOn w:val="Normal"/>
    <w:link w:val="HeaderChar"/>
    <w:uiPriority w:val="99"/>
    <w:unhideWhenUsed/>
    <w:pPr>
      <w:tabs>
        <w:tab w:val="center" w:pos="4680"/>
        <w:tab w:val="right" w:pos="9360"/>
      </w:tabs>
    </w:pPr>
    <w:rPr>
      <w:rFonts w:asciiTheme="minorHAnsi" w:hAnsiTheme="minorHAnsi" w:cstheme="minorBidi"/>
      <w:color w:val="404040" w:themeColor="text1" w:themeTint="BF"/>
      <w:sz w:val="18"/>
      <w:szCs w:val="18"/>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ind w:left="-216"/>
      <w:contextualSpacing/>
    </w:pPr>
    <w:rPr>
      <w:rFonts w:asciiTheme="majorHAnsi" w:eastAsiaTheme="majorEastAsia" w:hAnsiTheme="majorHAnsi" w:cstheme="majorBidi"/>
      <w:noProof/>
      <w:color w:val="1F4E79" w:themeColor="accent1" w:themeShade="80"/>
      <w:sz w:val="20"/>
      <w:szCs w:val="18"/>
      <w:lang w:eastAsia="ja-JP"/>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line="288" w:lineRule="auto"/>
      <w:ind w:left="864" w:right="864"/>
      <w:jc w:val="center"/>
    </w:pPr>
    <w:rPr>
      <w:rFonts w:asciiTheme="minorHAnsi" w:hAnsiTheme="minorHAnsi" w:cstheme="minorBidi"/>
      <w:i/>
      <w:iCs/>
      <w:color w:val="2E74B5" w:themeColor="accent1" w:themeShade="BF"/>
      <w:sz w:val="18"/>
      <w:szCs w:val="18"/>
      <w:lang w:eastAsia="ja-JP"/>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spacing w:after="180" w:line="288" w:lineRule="auto"/>
      <w:ind w:left="1152" w:right="1152"/>
    </w:pPr>
    <w:rPr>
      <w:rFonts w:asciiTheme="minorHAnsi" w:eastAsiaTheme="minorEastAsia" w:hAnsiTheme="minorHAnsi" w:cstheme="minorBidi"/>
      <w:i/>
      <w:iCs/>
      <w:color w:val="2E74B5" w:themeColor="accent1" w:themeShade="BF"/>
      <w:sz w:val="18"/>
      <w:szCs w:val="18"/>
      <w:lang w:eastAsia="ja-JP"/>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
    <w:name w:val="Unresolved Mention"/>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spacing w:after="180" w:line="288" w:lineRule="auto"/>
      <w:contextualSpacing/>
    </w:pPr>
    <w:rPr>
      <w:rFonts w:asciiTheme="minorHAnsi" w:hAnsiTheme="minorHAnsi" w:cstheme="minorBidi"/>
      <w:color w:val="404040" w:themeColor="text1" w:themeTint="BF"/>
      <w:sz w:val="18"/>
      <w:szCs w:val="18"/>
      <w:lang w:eastAsia="ja-JP"/>
    </w:rPr>
  </w:style>
  <w:style w:type="paragraph" w:styleId="ListParagraph">
    <w:name w:val="List Paragraph"/>
    <w:basedOn w:val="Normal"/>
    <w:uiPriority w:val="34"/>
    <w:unhideWhenUsed/>
    <w:qFormat/>
    <w:rsid w:val="00CB0B82"/>
    <w:pPr>
      <w:spacing w:after="180" w:line="288" w:lineRule="auto"/>
      <w:ind w:left="720"/>
      <w:contextualSpacing/>
    </w:pPr>
    <w:rPr>
      <w:rFonts w:asciiTheme="minorHAnsi" w:hAnsiTheme="minorHAnsi" w:cstheme="minorBidi"/>
      <w:color w:val="404040" w:themeColor="text1" w:themeTint="BF"/>
      <w:sz w:val="18"/>
      <w:szCs w:val="18"/>
      <w:lang w:eastAsia="ja-JP"/>
    </w:rPr>
  </w:style>
  <w:style w:type="paragraph" w:styleId="NormalWeb">
    <w:name w:val="Normal (Web)"/>
    <w:basedOn w:val="Normal"/>
    <w:uiPriority w:val="99"/>
    <w:semiHidden/>
    <w:unhideWhenUsed/>
    <w:rsid w:val="00434C1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09261">
      <w:bodyDiv w:val="1"/>
      <w:marLeft w:val="0"/>
      <w:marRight w:val="0"/>
      <w:marTop w:val="0"/>
      <w:marBottom w:val="0"/>
      <w:divBdr>
        <w:top w:val="none" w:sz="0" w:space="0" w:color="auto"/>
        <w:left w:val="none" w:sz="0" w:space="0" w:color="auto"/>
        <w:bottom w:val="none" w:sz="0" w:space="0" w:color="auto"/>
        <w:right w:val="none" w:sz="0" w:space="0" w:color="auto"/>
      </w:divBdr>
    </w:div>
    <w:div w:id="197868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udent/Library/Containers/com.microsoft.Word/Data/Library/Caches/1033/TM02927813/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BBAEB5AA4487438950DA079E1E336F"/>
        <w:category>
          <w:name w:val="General"/>
          <w:gallery w:val="placeholder"/>
        </w:category>
        <w:types>
          <w:type w:val="bbPlcHdr"/>
        </w:types>
        <w:behaviors>
          <w:behavior w:val="content"/>
        </w:behaviors>
        <w:guid w:val="{43295971-9C93-A048-90B9-C444559B1E92}"/>
      </w:docPartPr>
      <w:docPartBody>
        <w:p w:rsidR="00000000" w:rsidRDefault="00B6219C">
          <w:pPr>
            <w:pStyle w:val="2DBBAEB5AA4487438950DA079E1E336F"/>
          </w:pPr>
          <w:r>
            <w:t xml:space="preserve">Describe how this </w:t>
          </w:r>
          <w:r w:rsidRPr="008D5E06">
            <w:t>project</w:t>
          </w:r>
          <w:r>
            <w:t xml:space="preserve"> came about, who is involved, and the purpose.</w:t>
          </w:r>
        </w:p>
      </w:docPartBody>
    </w:docPart>
    <w:docPart>
      <w:docPartPr>
        <w:name w:val="CF51BD277D78A142A4BE6BE6EE00E1C8"/>
        <w:category>
          <w:name w:val="General"/>
          <w:gallery w:val="placeholder"/>
        </w:category>
        <w:types>
          <w:type w:val="bbPlcHdr"/>
        </w:types>
        <w:behaviors>
          <w:behavior w:val="content"/>
        </w:behaviors>
        <w:guid w:val="{389FFDB0-7521-0644-9AB5-D45D3138EF9B}"/>
      </w:docPartPr>
      <w:docPartBody>
        <w:p w:rsidR="00000000" w:rsidRDefault="00B6219C">
          <w:pPr>
            <w:pStyle w:val="CF51BD277D78A142A4BE6BE6EE00E1C8"/>
          </w:pPr>
          <w:r w:rsidRPr="00626EDA">
            <w:t>Note: To delete any tip (such as this), select it and start typing. If you’re not yet ready to add your own</w:t>
          </w:r>
          <w:r w:rsidRPr="00626EDA">
            <w:t xml:space="preserve"> text, select a tip and press spacebar to remove it.</w:t>
          </w:r>
        </w:p>
      </w:docPartBody>
    </w:docPart>
    <w:docPart>
      <w:docPartPr>
        <w:name w:val="FCCEA011CE3E5943BC75DD633EB4C607"/>
        <w:category>
          <w:name w:val="General"/>
          <w:gallery w:val="placeholder"/>
        </w:category>
        <w:types>
          <w:type w:val="bbPlcHdr"/>
        </w:types>
        <w:behaviors>
          <w:behavior w:val="content"/>
        </w:behaviors>
        <w:guid w:val="{24904129-BFF1-2840-8159-6CE1C26983CE}"/>
      </w:docPartPr>
      <w:docPartBody>
        <w:p w:rsidR="00000000" w:rsidRDefault="00B6219C">
          <w:pPr>
            <w:pStyle w:val="FCCEA011CE3E5943BC75DD633EB4C607"/>
          </w:pPr>
          <w:r>
            <w:t>Project Scope</w:t>
          </w:r>
        </w:p>
      </w:docPartBody>
    </w:docPart>
    <w:docPart>
      <w:docPartPr>
        <w:name w:val="A76E914750DFBF45806867515F7FB018"/>
        <w:category>
          <w:name w:val="General"/>
          <w:gallery w:val="placeholder"/>
        </w:category>
        <w:types>
          <w:type w:val="bbPlcHdr"/>
        </w:types>
        <w:behaviors>
          <w:behavior w:val="content"/>
        </w:behaviors>
        <w:guid w:val="{7676AA68-3F28-BA43-9F8D-728AB037C23E}"/>
      </w:docPartPr>
      <w:docPartBody>
        <w:p w:rsidR="00000000" w:rsidRDefault="00B6219C">
          <w:pPr>
            <w:pStyle w:val="A76E914750DFBF45806867515F7FB018"/>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225C0A2E1C35474AAE01C944C856E9C6"/>
        <w:category>
          <w:name w:val="General"/>
          <w:gallery w:val="placeholder"/>
        </w:category>
        <w:types>
          <w:type w:val="bbPlcHdr"/>
        </w:types>
        <w:behaviors>
          <w:behavior w:val="content"/>
        </w:behaviors>
        <w:guid w:val="{C85855FF-F8C1-2C46-8041-49B1C7608799}"/>
      </w:docPartPr>
      <w:docPartBody>
        <w:p w:rsidR="00000000" w:rsidRDefault="00B6219C">
          <w:pPr>
            <w:pStyle w:val="225C0A2E1C35474AAE01C944C856E9C6"/>
          </w:pPr>
          <w:r>
            <w:t>It not only defines what you are doing (what</w:t>
          </w:r>
          <w:r>
            <w:t xml:space="preserve"> goes into the box), but it sets limits for what will not be done as part of the project (what doesn’t fit in the box).</w:t>
          </w:r>
        </w:p>
      </w:docPartBody>
    </w:docPart>
    <w:docPart>
      <w:docPartPr>
        <w:name w:val="11CCAA72C2565346895AF81FB9A8ECC2"/>
        <w:category>
          <w:name w:val="General"/>
          <w:gallery w:val="placeholder"/>
        </w:category>
        <w:types>
          <w:type w:val="bbPlcHdr"/>
        </w:types>
        <w:behaviors>
          <w:behavior w:val="content"/>
        </w:behaviors>
        <w:guid w:val="{B6FF1313-1842-884E-9D76-B3F46EEFD358}"/>
      </w:docPartPr>
      <w:docPartBody>
        <w:p w:rsidR="00000000" w:rsidRDefault="00B6219C">
          <w:pPr>
            <w:pStyle w:val="11CCAA72C2565346895AF81FB9A8ECC2"/>
          </w:pPr>
          <w:r>
            <w:t>Scope answers questions including what will be done, wh</w:t>
          </w:r>
          <w:r w:rsidRPr="008D5E06">
            <w:t>at won’t be done</w:t>
          </w:r>
          <w:r>
            <w:t>, and what the result will look like.</w:t>
          </w:r>
        </w:p>
      </w:docPartBody>
    </w:docPart>
    <w:docPart>
      <w:docPartPr>
        <w:name w:val="6FB80EDC5213474D84BA7CFD6489A5FC"/>
        <w:category>
          <w:name w:val="General"/>
          <w:gallery w:val="placeholder"/>
        </w:category>
        <w:types>
          <w:type w:val="bbPlcHdr"/>
        </w:types>
        <w:behaviors>
          <w:behavior w:val="content"/>
        </w:behaviors>
        <w:guid w:val="{6092414B-1ADB-AA49-BA05-BA296FCBB364}"/>
      </w:docPartPr>
      <w:docPartBody>
        <w:p w:rsidR="00000000" w:rsidRDefault="00B6219C">
          <w:pPr>
            <w:pStyle w:val="6FB80EDC5213474D84BA7CFD6489A5FC"/>
          </w:pPr>
          <w:r>
            <w:t>Des</w:t>
          </w:r>
          <w:r>
            <w:t xml:space="preserve">cribe the high </w:t>
          </w:r>
          <w:r w:rsidRPr="008D5E06">
            <w:t>level</w:t>
          </w:r>
          <w:r>
            <w:t xml:space="preserve"> requirements for the project. For example:</w:t>
          </w:r>
        </w:p>
      </w:docPartBody>
    </w:docPart>
    <w:docPart>
      <w:docPartPr>
        <w:name w:val="81FA8E6B0B5D6C479A15FDFFF309DFD8"/>
        <w:category>
          <w:name w:val="General"/>
          <w:gallery w:val="placeholder"/>
        </w:category>
        <w:types>
          <w:type w:val="bbPlcHdr"/>
        </w:types>
        <w:behaviors>
          <w:behavior w:val="content"/>
        </w:behaviors>
        <w:guid w:val="{D127FAB7-34DF-5943-9B35-C50343234A10}"/>
      </w:docPartPr>
      <w:docPartBody>
        <w:p w:rsidR="00000000" w:rsidRDefault="00B6219C">
          <w:pPr>
            <w:pStyle w:val="81FA8E6B0B5D6C479A15FDFFF309DFD8"/>
          </w:pPr>
          <w:r>
            <w:t>The new system must include the following:</w:t>
          </w:r>
        </w:p>
      </w:docPartBody>
    </w:docPart>
    <w:docPart>
      <w:docPartPr>
        <w:name w:val="20F71F9C31D0F445A83E6A4D6EDE6059"/>
        <w:category>
          <w:name w:val="General"/>
          <w:gallery w:val="placeholder"/>
        </w:category>
        <w:types>
          <w:type w:val="bbPlcHdr"/>
        </w:types>
        <w:behaviors>
          <w:behavior w:val="content"/>
        </w:behaviors>
        <w:guid w:val="{095E2482-9D8B-F440-BC0C-E648CEF42899}"/>
      </w:docPartPr>
      <w:docPartBody>
        <w:p w:rsidR="00000000" w:rsidRDefault="00B6219C">
          <w:pPr>
            <w:pStyle w:val="20F71F9C31D0F445A83E6A4D6EDE6059"/>
          </w:pPr>
          <w:r>
            <w:t>Ability to allow both internal and external users to access the application without downloading any software</w:t>
          </w:r>
        </w:p>
      </w:docPartBody>
    </w:docPart>
    <w:docPart>
      <w:docPartPr>
        <w:name w:val="C96E82673AC085468EBA4A1C209A6442"/>
        <w:category>
          <w:name w:val="General"/>
          <w:gallery w:val="placeholder"/>
        </w:category>
        <w:types>
          <w:type w:val="bbPlcHdr"/>
        </w:types>
        <w:behaviors>
          <w:behavior w:val="content"/>
        </w:behaviors>
        <w:guid w:val="{91AC46E4-A596-FA43-AB62-E6EC54B87EF6}"/>
      </w:docPartPr>
      <w:docPartBody>
        <w:p w:rsidR="00000000" w:rsidRDefault="00B6219C">
          <w:pPr>
            <w:pStyle w:val="C96E82673AC085468EBA4A1C209A6442"/>
          </w:pPr>
          <w:r>
            <w:t>Ability to interface with the existing d</w:t>
          </w:r>
          <w:r>
            <w:t>ata warehouse application</w:t>
          </w:r>
        </w:p>
      </w:docPartBody>
    </w:docPart>
    <w:docPart>
      <w:docPartPr>
        <w:name w:val="97A6DAF56062BA40BB86B605E0D50B2B"/>
        <w:category>
          <w:name w:val="General"/>
          <w:gallery w:val="placeholder"/>
        </w:category>
        <w:types>
          <w:type w:val="bbPlcHdr"/>
        </w:types>
        <w:behaviors>
          <w:behavior w:val="content"/>
        </w:behaviors>
        <w:guid w:val="{759F5FB0-48EB-4947-B5B2-C4ACBBF97A90}"/>
      </w:docPartPr>
      <w:docPartBody>
        <w:p w:rsidR="00000000" w:rsidRDefault="00B6219C">
          <w:pPr>
            <w:pStyle w:val="97A6DAF56062BA40BB86B605E0D50B2B"/>
          </w:pPr>
          <w:r>
            <w:t>Ability to incorporate automated routing and notifications based on business rules</w:t>
          </w:r>
        </w:p>
      </w:docPartBody>
    </w:docPart>
    <w:docPart>
      <w:docPartPr>
        <w:name w:val="376A7DE06005B24EB184557D4273F0D8"/>
        <w:category>
          <w:name w:val="General"/>
          <w:gallery w:val="placeholder"/>
        </w:category>
        <w:types>
          <w:type w:val="bbPlcHdr"/>
        </w:types>
        <w:behaviors>
          <w:behavior w:val="content"/>
        </w:behaviors>
        <w:guid w:val="{3CC7A769-22B1-EB4A-8C91-37C2D46ABE17}"/>
      </w:docPartPr>
      <w:docPartBody>
        <w:p w:rsidR="00000000" w:rsidRDefault="00B6219C">
          <w:pPr>
            <w:pStyle w:val="376A7DE06005B24EB184557D4273F0D8"/>
          </w:pPr>
          <w:r w:rsidRPr="008D5E06">
            <w:t>List agencies, stakeholders or divisions which will be impacted by this project and describe how they will be affected by the project.</w:t>
          </w:r>
        </w:p>
      </w:docPartBody>
    </w:docPart>
    <w:docPart>
      <w:docPartPr>
        <w:name w:val="C060F6D318A37A4BB133A96ED74C0217"/>
        <w:category>
          <w:name w:val="General"/>
          <w:gallery w:val="placeholder"/>
        </w:category>
        <w:types>
          <w:type w:val="bbPlcHdr"/>
        </w:types>
        <w:behaviors>
          <w:behavior w:val="content"/>
        </w:behaviors>
        <w:guid w:val="{A4510FB3-EB23-AE46-A103-FA2D92997EC1}"/>
      </w:docPartPr>
      <w:docPartBody>
        <w:p w:rsidR="00000000" w:rsidRDefault="00B6219C">
          <w:pPr>
            <w:pStyle w:val="C060F6D318A37A4BB133A96ED74C0217"/>
          </w:pPr>
          <w:r>
            <w:t xml:space="preserve">List business </w:t>
          </w:r>
          <w:r w:rsidRPr="008D5E06">
            <w:t>processes</w:t>
          </w:r>
          <w:r>
            <w:t xml:space="preserve"> or systems which will be impacted by this project and describe how they will be affected.</w:t>
          </w:r>
        </w:p>
      </w:docPartBody>
    </w:docPart>
    <w:docPart>
      <w:docPartPr>
        <w:name w:val="A2ABD6F882BD2240AE77B59FB319DCC4"/>
        <w:category>
          <w:name w:val="General"/>
          <w:gallery w:val="placeholder"/>
        </w:category>
        <w:types>
          <w:type w:val="bbPlcHdr"/>
        </w:types>
        <w:behaviors>
          <w:behavior w:val="content"/>
        </w:behaviors>
        <w:guid w:val="{80F05DCC-2A55-494C-8FDB-65AFC628A7C1}"/>
      </w:docPartPr>
      <w:docPartBody>
        <w:p w:rsidR="00000000" w:rsidRDefault="001314FE" w:rsidP="001314FE">
          <w:pPr>
            <w:pStyle w:val="A2ABD6F882BD2240AE77B59FB319DCC4"/>
          </w:pPr>
          <w:r>
            <w:t xml:space="preserve">List business </w:t>
          </w:r>
          <w:r w:rsidRPr="008D5E06">
            <w:t>processes</w:t>
          </w:r>
          <w:r>
            <w:t xml:space="preserve"> or systems which will be impacted by this project and describe how they will be affected.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FE"/>
    <w:rsid w:val="001314FE"/>
    <w:rsid w:val="00B6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2064637A5AC445AE5E433D5900E1B9">
    <w:name w:val="212064637A5AC445AE5E433D5900E1B9"/>
  </w:style>
  <w:style w:type="paragraph" w:customStyle="1" w:styleId="AFC2E5ACC12FA74BBEBCB7B257AE0D97">
    <w:name w:val="AFC2E5ACC12FA74BBEBCB7B257AE0D97"/>
  </w:style>
  <w:style w:type="paragraph" w:customStyle="1" w:styleId="A77E26708DE12F4FB6C5812B0A5167B1">
    <w:name w:val="A77E26708DE12F4FB6C5812B0A5167B1"/>
  </w:style>
  <w:style w:type="paragraph" w:customStyle="1" w:styleId="29A0EDF79ED82C4797DDC080FD771162">
    <w:name w:val="29A0EDF79ED82C4797DDC080FD771162"/>
  </w:style>
  <w:style w:type="paragraph" w:customStyle="1" w:styleId="FC0DCD122E25494FAFCAC7233CCA8E6D">
    <w:name w:val="FC0DCD122E25494FAFCAC7233CCA8E6D"/>
  </w:style>
  <w:style w:type="paragraph" w:customStyle="1" w:styleId="2DBBAEB5AA4487438950DA079E1E336F">
    <w:name w:val="2DBBAEB5AA4487438950DA079E1E336F"/>
  </w:style>
  <w:style w:type="paragraph" w:customStyle="1" w:styleId="CF51BD277D78A142A4BE6BE6EE00E1C8">
    <w:name w:val="CF51BD277D78A142A4BE6BE6EE00E1C8"/>
  </w:style>
  <w:style w:type="paragraph" w:customStyle="1" w:styleId="FCCEA011CE3E5943BC75DD633EB4C607">
    <w:name w:val="FCCEA011CE3E5943BC75DD633EB4C607"/>
  </w:style>
  <w:style w:type="paragraph" w:customStyle="1" w:styleId="A76E914750DFBF45806867515F7FB018">
    <w:name w:val="A76E914750DFBF45806867515F7FB018"/>
  </w:style>
  <w:style w:type="paragraph" w:customStyle="1" w:styleId="225C0A2E1C35474AAE01C944C856E9C6">
    <w:name w:val="225C0A2E1C35474AAE01C944C856E9C6"/>
  </w:style>
  <w:style w:type="paragraph" w:customStyle="1" w:styleId="11CCAA72C2565346895AF81FB9A8ECC2">
    <w:name w:val="11CCAA72C2565346895AF81FB9A8ECC2"/>
  </w:style>
  <w:style w:type="paragraph" w:customStyle="1" w:styleId="BB8662B8A16F21499F8D7F42E159FB7B">
    <w:name w:val="BB8662B8A16F21499F8D7F42E159FB7B"/>
  </w:style>
  <w:style w:type="paragraph" w:customStyle="1" w:styleId="6FB80EDC5213474D84BA7CFD6489A5FC">
    <w:name w:val="6FB80EDC5213474D84BA7CFD6489A5FC"/>
  </w:style>
  <w:style w:type="paragraph" w:customStyle="1" w:styleId="81FA8E6B0B5D6C479A15FDFFF309DFD8">
    <w:name w:val="81FA8E6B0B5D6C479A15FDFFF309DFD8"/>
  </w:style>
  <w:style w:type="paragraph" w:customStyle="1" w:styleId="20F71F9C31D0F445A83E6A4D6EDE6059">
    <w:name w:val="20F71F9C31D0F445A83E6A4D6EDE6059"/>
  </w:style>
  <w:style w:type="paragraph" w:customStyle="1" w:styleId="C96E82673AC085468EBA4A1C209A6442">
    <w:name w:val="C96E82673AC085468EBA4A1C209A6442"/>
  </w:style>
  <w:style w:type="paragraph" w:customStyle="1" w:styleId="97A6DAF56062BA40BB86B605E0D50B2B">
    <w:name w:val="97A6DAF56062BA40BB86B605E0D50B2B"/>
  </w:style>
  <w:style w:type="paragraph" w:customStyle="1" w:styleId="C749CCC26CE3D54480312A4CF680C6AA">
    <w:name w:val="C749CCC26CE3D54480312A4CF680C6AA"/>
  </w:style>
  <w:style w:type="paragraph" w:customStyle="1" w:styleId="376A7DE06005B24EB184557D4273F0D8">
    <w:name w:val="376A7DE06005B24EB184557D4273F0D8"/>
  </w:style>
  <w:style w:type="paragraph" w:customStyle="1" w:styleId="5F34F5A7E796124D992331CC42D85CBB">
    <w:name w:val="5F34F5A7E796124D992331CC42D85CBB"/>
  </w:style>
  <w:style w:type="paragraph" w:customStyle="1" w:styleId="C060F6D318A37A4BB133A96ED74C0217">
    <w:name w:val="C060F6D318A37A4BB133A96ED74C0217"/>
  </w:style>
  <w:style w:type="paragraph" w:customStyle="1" w:styleId="147422E43560494D8E30DF327903A854">
    <w:name w:val="147422E43560494D8E30DF327903A854"/>
  </w:style>
  <w:style w:type="paragraph" w:customStyle="1" w:styleId="14DA9C57DDD12644ADD1232884367C9C">
    <w:name w:val="14DA9C57DDD12644ADD1232884367C9C"/>
  </w:style>
  <w:style w:type="paragraph" w:customStyle="1" w:styleId="3880CBB133E3764B824D1C1679C17070">
    <w:name w:val="3880CBB133E3764B824D1C1679C17070"/>
  </w:style>
  <w:style w:type="paragraph" w:customStyle="1" w:styleId="EB352AFC9040D54A8BE219711F241845">
    <w:name w:val="EB352AFC9040D54A8BE219711F241845"/>
  </w:style>
  <w:style w:type="paragraph" w:customStyle="1" w:styleId="B1D8AE6D05335B45A0A653CFAA578E86">
    <w:name w:val="B1D8AE6D05335B45A0A653CFAA578E86"/>
  </w:style>
  <w:style w:type="paragraph" w:customStyle="1" w:styleId="FD6FEE0709F10F4A879D83629E9D779F">
    <w:name w:val="FD6FEE0709F10F4A879D83629E9D779F"/>
  </w:style>
  <w:style w:type="paragraph" w:customStyle="1" w:styleId="3386B7C28ADCD843B9EC7B42ECDFF28D">
    <w:name w:val="3386B7C28ADCD843B9EC7B42ECDFF28D"/>
  </w:style>
  <w:style w:type="paragraph" w:customStyle="1" w:styleId="3E6A1645DC8C474980EA7EA3D2AE8439">
    <w:name w:val="3E6A1645DC8C474980EA7EA3D2AE8439"/>
  </w:style>
  <w:style w:type="paragraph" w:customStyle="1" w:styleId="0ED40F4527B7C045A759F551B481DF09">
    <w:name w:val="0ED40F4527B7C045A759F551B481DF09"/>
  </w:style>
  <w:style w:type="paragraph" w:customStyle="1" w:styleId="7531DDA06D3D9B4EA0A6F32431C883B0">
    <w:name w:val="7531DDA06D3D9B4EA0A6F32431C883B0"/>
  </w:style>
  <w:style w:type="paragraph" w:customStyle="1" w:styleId="267C18546B0BC445858C2BE129869C79">
    <w:name w:val="267C18546B0BC445858C2BE129869C79"/>
  </w:style>
  <w:style w:type="paragraph" w:customStyle="1" w:styleId="3AC663900805C942BF28B04DFAF0712F">
    <w:name w:val="3AC663900805C942BF28B04DFAF0712F"/>
  </w:style>
  <w:style w:type="paragraph" w:customStyle="1" w:styleId="33E2017D1782EB4F8186A8A0D2B2A029">
    <w:name w:val="33E2017D1782EB4F8186A8A0D2B2A029"/>
  </w:style>
  <w:style w:type="paragraph" w:customStyle="1" w:styleId="5F02CC64869323439EEEDD54560DE604">
    <w:name w:val="5F02CC64869323439EEEDD54560DE604"/>
  </w:style>
  <w:style w:type="paragraph" w:customStyle="1" w:styleId="BCA078F7182F9A4AA0C1C795F666B8EA">
    <w:name w:val="BCA078F7182F9A4AA0C1C795F666B8EA"/>
  </w:style>
  <w:style w:type="paragraph" w:customStyle="1" w:styleId="9C2A212D51F3A74E8CF4E2D4CCA32CE5">
    <w:name w:val="9C2A212D51F3A74E8CF4E2D4CCA32CE5"/>
  </w:style>
  <w:style w:type="paragraph" w:customStyle="1" w:styleId="D46F3362530DAB4CB2C09CF8CEC56D26">
    <w:name w:val="D46F3362530DAB4CB2C09CF8CEC56D26"/>
  </w:style>
  <w:style w:type="paragraph" w:customStyle="1" w:styleId="A2ABD6F882BD2240AE77B59FB319DCC4">
    <w:name w:val="A2ABD6F882BD2240AE77B59FB319DCC4"/>
    <w:rsid w:val="001314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18</TotalTime>
  <Pages>3</Pages>
  <Words>292</Words>
  <Characters>1668</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Purpose</vt:lpstr>
      <vt:lpstr>    Project Scope</vt:lpstr>
      <vt:lpstr>    Objective and Success Criteria</vt:lpstr>
      <vt:lpstr>    Definitions, Acronyms, and Abbreviation </vt:lpstr>
      <vt:lpstr>    References</vt:lpstr>
      <vt:lpstr>    Overview</vt:lpstr>
      <vt:lpstr>Current System</vt:lpstr>
      <vt:lpstr>Proposed SYstem </vt:lpstr>
      <vt:lpstr>    Overview </vt:lpstr>
      <vt:lpstr>    Functional Requirements</vt:lpstr>
      <vt:lpstr>    Nonfunctional Requirements </vt:lpstr>
      <vt:lpstr>    System Models</vt:lpstr>
      <vt: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Prajapati</dc:creator>
  <cp:lastModifiedBy>Rahul Prajapati</cp:lastModifiedBy>
  <cp:revision>1</cp:revision>
  <cp:lastPrinted>2018-09-30T18:59:00Z</cp:lastPrinted>
  <dcterms:created xsi:type="dcterms:W3CDTF">2018-09-30T18:39:00Z</dcterms:created>
  <dcterms:modified xsi:type="dcterms:W3CDTF">2018-09-30T19:00:00Z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